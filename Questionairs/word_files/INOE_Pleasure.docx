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INOE_Pleasure I have had an experience of pleasure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