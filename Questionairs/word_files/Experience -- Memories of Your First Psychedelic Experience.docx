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Remeber_firstExp Take a few moments now to recollect and bring to mind your first psychedelic experience.</w:t>
        <w:br/>
        <w:br/>
        <w:br/>
        <w:t>Please answer all of the following questions in this survey ONLY with respect to your first psychedelic experience.</w:t>
      </w:r>
    </w:p>
    <w:p/>
    <w:p/>
    <w:p/>
    <w:p>
      <w:r>
        <w:t>ClearMemory How clear are your memories of your first psychedelic experience?</w:t>
      </w:r>
    </w:p>
    <w:p>
      <w:r>
        <w:t>Not very clear  (1)</w:t>
      </w:r>
    </w:p>
    <w:p>
      <w:r>
        <w:t>Somewhat clear  (2)</w:t>
      </w:r>
    </w:p>
    <w:p>
      <w:r>
        <w:t>Clear  (3)</w:t>
      </w:r>
    </w:p>
    <w:p>
      <w:r>
        <w:t>Very clear  (4)</w:t>
      </w:r>
    </w:p>
    <w:p>
      <w:r>
        <w:t>Completely clear  (5)</w:t>
      </w:r>
    </w:p>
    <w:p/>
    <w:p/>
    <w:p/>
    <w:p>
      <w:r>
        <w:t>Spec_PsychedelSub Please indicate which classic psychedelic substance you took for your first psychedelic experience:</w:t>
      </w:r>
    </w:p>
    <w:p>
      <w:r>
        <w:t>Psilocybin mushrooms (magic mushrooms)  (1)</w:t>
      </w:r>
    </w:p>
    <w:p>
      <w:r>
        <w:t>LSD (Acid)  (3)</w:t>
      </w:r>
    </w:p>
    <w:p>
      <w:r>
        <w:t>Mescaline (including Peyote and San Pedro cacti)  (4)</w:t>
      </w:r>
    </w:p>
    <w:p>
      <w:r>
        <w:t>Ayahuasca  (5)</w:t>
      </w:r>
    </w:p>
    <w:p>
      <w:r>
        <w:t>DMT  (6)</w:t>
      </w:r>
    </w:p>
    <w:p>
      <w:r>
        <w:t>5-MeO-DMT  (7)</w:t>
      </w:r>
    </w:p>
    <w:p/>
    <w:p/>
    <w:p/>
    <w:p>
      <w:r>
        <w:t>TimeSinceFirstExp Approximately how long ago did your first psychedelic experience occur?</w:t>
      </w:r>
    </w:p>
    <w:p/>
    <w:p/>
    <w:p/>
    <w:p/>
    <w:p/>
    <w:p>
      <w:r>
        <w:t>SizeDose How would you characterize this dose?</w:t>
      </w:r>
    </w:p>
    <w:p>
      <w:r>
        <w:t>Low  (1)</w:t>
      </w:r>
    </w:p>
    <w:p>
      <w:r>
        <w:t>Moderate  (2)</w:t>
      </w:r>
    </w:p>
    <w:p>
      <w:r>
        <w:t>Moderately High  (3)</w:t>
      </w:r>
    </w:p>
    <w:p>
      <w:r>
        <w:t>High  (4)</w:t>
      </w:r>
    </w:p>
    <w:p/>
    <w:p/>
    <w:p/>
    <w:p/>
    <w:p>
      <w:r>
        <w:t>OtherPsychoSub Were you under the influence of any other psychoactive substance at the time of the experience (excluding caffeine and nicotine)?</w:t>
      </w:r>
    </w:p>
    <w:p>
      <w:r>
        <w:t>Yes  (1)</w:t>
      </w:r>
    </w:p>
    <w:p>
      <w:r>
        <w:t>No  (0)</w:t>
      </w:r>
    </w:p>
    <w:p>
      <w:r>
        <w:t>Unsure  (7)</w:t>
      </w:r>
    </w:p>
    <w:p/>
    <w:p/>
    <w:p>
      <w:r>
        <w:t>Display This Question:</w:t>
      </w:r>
    </w:p>
    <w:p>
      <w:r>
        <w:t>If Were you under the influence of any other psychoactive substance at the time of the experience (e... = Yes</w:t>
      </w:r>
    </w:p>
    <w:p/>
    <w:p>
      <w:r>
        <w:t>OtherPsychoSub_spec Which other substance(s) were you under the influence of? Select all that apply.</w:t>
        <w:br/>
        <w:t>Note: This includes medications prescribed or not prescribed.</w:t>
      </w:r>
    </w:p>
    <w:p>
      <w:r>
        <w:t>Alcohol  (2)</w:t>
      </w:r>
    </w:p>
    <w:p>
      <w:r>
        <w:t>MDMA  (3)</w:t>
      </w:r>
    </w:p>
    <w:p>
      <w:r>
        <w:t>Classic Psychedelics (e.g., psilocybin, LSD, 5-MeO-DMT)  (4)</w:t>
      </w:r>
    </w:p>
    <w:p>
      <w:r>
        <w:t>Novel psychoactive substances  (5)</w:t>
      </w:r>
    </w:p>
    <w:p>
      <w:r>
        <w:t>Cannabis/Marijuana  (7)</w:t>
      </w:r>
    </w:p>
    <w:p>
      <w:r>
        <w:t>Amphetamines  (9)</w:t>
      </w:r>
    </w:p>
    <w:p>
      <w:r>
        <w:t>Opiates  (11)</w:t>
      </w:r>
    </w:p>
    <w:p>
      <w:r>
        <w:t>Ketamine  (14)</w:t>
      </w:r>
    </w:p>
    <w:p>
      <w:r>
        <w:t>Inhalants  (15)</w:t>
      </w:r>
    </w:p>
    <w:p>
      <w:r>
        <w:t>Cocaine  (17)</w:t>
      </w:r>
    </w:p>
    <w:p>
      <w:r>
        <w:t>Benzodiazepines  (21)</w:t>
      </w:r>
    </w:p>
    <w:p>
      <w:r>
        <w:t>Other non-medical  (22)</w:t>
      </w:r>
    </w:p>
    <w:p>
      <w:r>
        <w:t>Other medical  (14)</w:t>
      </w:r>
    </w:p>
    <w:p/>
    <w:p/>
    <w:p/>
    <w:p>
      <w:r>
        <w:t>Motivation_firstexp What were your principal motivations in having this psychedelic experience? Select all that apply.</w:t>
      </w:r>
    </w:p>
    <w:p>
      <w:r>
        <w:t>Recreational  (1)</w:t>
      </w:r>
    </w:p>
    <w:p>
      <w:r>
        <w:t>Spiritual exploration  (2)</w:t>
      </w:r>
    </w:p>
    <w:p>
      <w:r>
        <w:t>Experimentation  (3)</w:t>
      </w:r>
    </w:p>
    <w:p>
      <w:r>
        <w:t>To learn about myself  (4)</w:t>
      </w:r>
    </w:p>
    <w:p>
      <w:r>
        <w:t>To heal a trauma  (6)</w:t>
      </w:r>
    </w:p>
    <w:p>
      <w:r>
        <w:t>To treat an addiction  (7)</w:t>
      </w:r>
    </w:p>
    <w:p>
      <w:r>
        <w:t>To treat depression  (8)</w:t>
      </w:r>
    </w:p>
    <w:p>
      <w:r>
        <w:t>To treat anxiety  (9)</w:t>
      </w:r>
    </w:p>
    <w:p>
      <w:r>
        <w:t>To distract myself/escape from problems  (10)</w:t>
      </w:r>
    </w:p>
    <w:p>
      <w:r>
        <w:t>Other  (11) __________________________________________________</w:t>
      </w:r>
    </w:p>
    <w:p/>
    <w:p/>
    <w:p/>
    <w:p>
      <w:r>
        <w:t>Context_firstexp In what context did you have this psychedelic experience?</w:t>
      </w:r>
    </w:p>
    <w:p>
      <w:r>
        <w:t>In my home  (1)</w:t>
      </w:r>
    </w:p>
    <w:p>
      <w:r>
        <w:t>At someone else's home  (2)</w:t>
      </w:r>
    </w:p>
    <w:p>
      <w:r>
        <w:t>Somewhere open/in nature  (3)</w:t>
      </w:r>
    </w:p>
    <w:p>
      <w:r>
        <w:t>At a festival or large party  (5)</w:t>
      </w:r>
    </w:p>
    <w:p>
      <w:r>
        <w:t>Other   (7) __________________________________________________</w:t>
      </w:r>
    </w:p>
    <w:p/>
    <w:p/>
    <w:p/>
    <w:p>
      <w:r>
        <w:t>formritual_firstexp Did your first psychedelic experience occur in the context of a formal ceremony or ritual (e.g. with a shaman or other spiritual leader facilitating the session)?</w:t>
      </w:r>
    </w:p>
    <w:p>
      <w:r>
        <w:t>Yes  (1)</w:t>
      </w:r>
    </w:p>
    <w:p>
      <w:r>
        <w:t>No  (2)</w:t>
      </w:r>
    </w:p>
    <w:p/>
    <w:p/>
    <w:p/>
    <w:p>
      <w:r>
        <w:t>Firstexp_withppl Did you have this psychedelic experience mostly alone or mostly with others?</w:t>
      </w:r>
    </w:p>
    <w:p>
      <w:r>
        <w:t>Alone  (1)</w:t>
      </w:r>
    </w:p>
    <w:p>
      <w:r>
        <w:t>With others  (2)</w:t>
      </w:r>
    </w:p>
    <w:p/>
    <w:p/>
    <w:p/>
    <w:p>
      <w:r>
        <w:t>PhysComfort_firstexp The physical comfort and safety of the surroundings were conducive to (supportive of) having a positive experience.</w:t>
      </w:r>
    </w:p>
    <w:p>
      <w:r>
        <w:t>Yes  (1)</w:t>
      </w:r>
    </w:p>
    <w:p>
      <w:r>
        <w:t>No  (2)</w:t>
      </w:r>
    </w:p>
    <w:p/>
    <w:p/>
    <w:p/>
    <w:p>
      <w:r>
        <w:t>Describe_firstexp Optional: If you'd like, you can describe this psychedelic experience in the box below. Your description can be as long or as short as you wish.</w:t>
      </w:r>
    </w:p>
    <w:p>
      <w:r>
        <w:t>________________________________________________________________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