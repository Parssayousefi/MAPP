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INOE_AnothSelfinBody I have had an experience in which it seemed like there was another self or being in my body.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