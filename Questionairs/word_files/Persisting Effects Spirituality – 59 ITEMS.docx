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PEQ_Spiritual_1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 You have an increased sense of reverence.</w:t>
      </w:r>
    </w:p>
    <w:p>
      <w:r>
        <w:t>none; not at all  (0)</w:t>
      </w:r>
    </w:p>
    <w:p>
      <w:r>
        <w:t>so slight cannot decide  (1)</w:t>
      </w:r>
    </w:p>
    <w:p>
      <w:r>
        <w:t>slight  (2)</w:t>
      </w:r>
    </w:p>
    <w:p>
      <w:r>
        <w:t>moderate  (3)</w:t>
      </w:r>
    </w:p>
    <w:p>
      <w:r>
        <w:t>strong  (4)</w:t>
      </w:r>
    </w:p>
    <w:p>
      <w:r>
        <w:t>extreme (more than ever before in your life)  (5)</w:t>
      </w:r>
    </w:p>
    <w:p/>
    <w:p/>
    <w:p/>
    <w:p>
      <w:r>
        <w:t>PEQ_Spiritual_2  2. You have a decreased sense of reverence.</w:t>
      </w:r>
    </w:p>
    <w:p>
      <w:r>
        <w:t>none; not at all  (0)</w:t>
      </w:r>
    </w:p>
    <w:p>
      <w:r>
        <w:t>so slight cannot decide  (1)</w:t>
      </w:r>
    </w:p>
    <w:p>
      <w:r>
        <w:t>slight  (2)</w:t>
      </w:r>
    </w:p>
    <w:p>
      <w:r>
        <w:t>moderate  (3)</w:t>
      </w:r>
    </w:p>
    <w:p>
      <w:r>
        <w:t>strong  (4)</w:t>
      </w:r>
    </w:p>
    <w:p>
      <w:r>
        <w:t>extreme (more than ever before in your life)  (5)</w:t>
      </w:r>
    </w:p>
    <w:p/>
    <w:p/>
    <w:p/>
    <w:p>
      <w:r>
        <w:t xml:space="preserve">PEQ_Spiritual_3 </w:t>
        <w:br/>
        <w:t>3. Your appreciation for the whole of creation has decreased.</w:t>
      </w:r>
    </w:p>
    <w:p>
      <w:r>
        <w:t>none; not at all  (0)</w:t>
      </w:r>
    </w:p>
    <w:p>
      <w:r>
        <w:t>so slight cannot decide  (1)</w:t>
      </w:r>
    </w:p>
    <w:p>
      <w:r>
        <w:t>slight  (2)</w:t>
      </w:r>
    </w:p>
    <w:p>
      <w:r>
        <w:t>moderate  (3)</w:t>
      </w:r>
    </w:p>
    <w:p>
      <w:r>
        <w:t>strong  (4)</w:t>
      </w:r>
    </w:p>
    <w:p>
      <w:r>
        <w:t>extreme (more than ever before in your life)  (5)</w:t>
      </w:r>
    </w:p>
    <w:p/>
    <w:p/>
    <w:p/>
    <w:p>
      <w:r>
        <w:t>PEQ_Spiritual_4  4. Your appreciation for the whole of creation has increased.</w:t>
      </w:r>
    </w:p>
    <w:p>
      <w:r>
        <w:t>none; not at all  (0)</w:t>
      </w:r>
    </w:p>
    <w:p>
      <w:r>
        <w:t>so slight cannot decide  (1)</w:t>
      </w:r>
    </w:p>
    <w:p>
      <w:r>
        <w:t>slight  (2)</w:t>
      </w:r>
    </w:p>
    <w:p>
      <w:r>
        <w:t>moderate  (3)</w:t>
      </w:r>
    </w:p>
    <w:p>
      <w:r>
        <w:t>strong  (4)</w:t>
      </w:r>
    </w:p>
    <w:p>
      <w:r>
        <w:t>extreme (more than ever before in your life)  (5)</w:t>
      </w:r>
    </w:p>
    <w:p/>
    <w:p/>
    <w:p/>
    <w:p>
      <w:r>
        <w:t xml:space="preserve">PEQ_Spiritual_5  </w:t>
        <w:br/>
        <w:t>5. Time spent in quiet meditation or prayer has decreased.</w:t>
      </w:r>
    </w:p>
    <w:p>
      <w:r>
        <w:t>none; not at all  (0)</w:t>
      </w:r>
    </w:p>
    <w:p>
      <w:r>
        <w:t>so slight cannot decide  (1)</w:t>
      </w:r>
    </w:p>
    <w:p>
      <w:r>
        <w:t>slight  (2)</w:t>
      </w:r>
    </w:p>
    <w:p>
      <w:r>
        <w:t>moderate  (3)</w:t>
      </w:r>
    </w:p>
    <w:p>
      <w:r>
        <w:t>strong  (4)</w:t>
      </w:r>
    </w:p>
    <w:p>
      <w:r>
        <w:t>extreme (more than ever before in your life)  (5)</w:t>
      </w:r>
    </w:p>
    <w:p/>
    <w:p/>
    <w:p/>
    <w:p>
      <w:r>
        <w:t>PEQ_Spiritual_6  6. Time spent in quiet meditation or prayer has increased.</w:t>
      </w:r>
    </w:p>
    <w:p>
      <w:r>
        <w:t>none; not at all  (0)</w:t>
      </w:r>
    </w:p>
    <w:p>
      <w:r>
        <w:t>so slight cannot decide  (1)</w:t>
      </w:r>
    </w:p>
    <w:p>
      <w:r>
        <w:t>slight  (2)</w:t>
      </w:r>
    </w:p>
    <w:p>
      <w:r>
        <w:t>moderate  (3)</w:t>
      </w:r>
    </w:p>
    <w:p>
      <w:r>
        <w:t>strong  (4)</w:t>
      </w:r>
    </w:p>
    <w:p>
      <w:r>
        <w:t>extreme (more than ever before in your life)  (5)</w:t>
      </w:r>
    </w:p>
    <w:p/>
    <w:p/>
    <w:p/>
    <w:p/>
    <w:p>
      <w:r>
        <w:t xml:space="preserve">PEQ_Spiritual_7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7. You have more of a sense of the preciousness of life.</w:t>
      </w:r>
    </w:p>
    <w:p>
      <w:r>
        <w:t>none; not at all  (0)</w:t>
      </w:r>
    </w:p>
    <w:p>
      <w:r>
        <w:t>so slight cannot decide  (1)</w:t>
      </w:r>
    </w:p>
    <w:p>
      <w:r>
        <w:t>slight  (2)</w:t>
      </w:r>
    </w:p>
    <w:p>
      <w:r>
        <w:t>moderate  (3)</w:t>
      </w:r>
    </w:p>
    <w:p>
      <w:r>
        <w:t>strong  (4)</w:t>
      </w:r>
    </w:p>
    <w:p>
      <w:r>
        <w:t>extreme (more than ever before in your life)  (5)</w:t>
      </w:r>
    </w:p>
    <w:p/>
    <w:p/>
    <w:p/>
    <w:p>
      <w:r>
        <w:t>PEQ_Spiritual_8  8. You have less of a sense of the preciousness of life.</w:t>
      </w:r>
    </w:p>
    <w:p>
      <w:r>
        <w:t>none; not at all  (0)</w:t>
      </w:r>
    </w:p>
    <w:p>
      <w:r>
        <w:t>so slight cannot decide  (1)</w:t>
      </w:r>
    </w:p>
    <w:p>
      <w:r>
        <w:t>slight  (2)</w:t>
      </w:r>
    </w:p>
    <w:p>
      <w:r>
        <w:t>moderate  (3)</w:t>
      </w:r>
    </w:p>
    <w:p>
      <w:r>
        <w:t>strong  (4)</w:t>
      </w:r>
    </w:p>
    <w:p>
      <w:r>
        <w:t>extreme (more than ever before in your life)  (5)</w:t>
      </w:r>
    </w:p>
    <w:p/>
    <w:p/>
    <w:p/>
    <w:p>
      <w:r>
        <w:t xml:space="preserve">PEQ_Spiritual_9  </w:t>
        <w:br/>
        <w:t xml:space="preserve"> </w:t>
        <w:br/>
        <w:t>9. You experience profound sacredness less frequently.</w:t>
      </w:r>
    </w:p>
    <w:p>
      <w:r>
        <w:t>none; not at all  (0)</w:t>
      </w:r>
    </w:p>
    <w:p>
      <w:r>
        <w:t>so slight cannot decide  (1)</w:t>
      </w:r>
    </w:p>
    <w:p>
      <w:r>
        <w:t>slight  (2)</w:t>
      </w:r>
    </w:p>
    <w:p>
      <w:r>
        <w:t>moderate  (3)</w:t>
      </w:r>
    </w:p>
    <w:p>
      <w:r>
        <w:t>strong  (4)</w:t>
      </w:r>
    </w:p>
    <w:p>
      <w:r>
        <w:t>extreme (more than ever before in your life)  (5)</w:t>
      </w:r>
    </w:p>
    <w:p/>
    <w:p/>
    <w:p/>
    <w:p>
      <w:r>
        <w:t>PEQ_Spiritual_10  10. You experience profound sacredness more frequently.</w:t>
      </w:r>
    </w:p>
    <w:p>
      <w:r>
        <w:t>none; not at all  (0)</w:t>
      </w:r>
    </w:p>
    <w:p>
      <w:r>
        <w:t>so slight cannot decide  (1)</w:t>
      </w:r>
    </w:p>
    <w:p>
      <w:r>
        <w:t>slight  (2)</w:t>
      </w:r>
    </w:p>
    <w:p>
      <w:r>
        <w:t>moderate  (3)</w:t>
      </w:r>
    </w:p>
    <w:p>
      <w:r>
        <w:t>strong  (4)</w:t>
      </w:r>
    </w:p>
    <w:p>
      <w:r>
        <w:t>extreme (more than ever before in your life)  (5)</w:t>
      </w:r>
    </w:p>
    <w:p/>
    <w:p/>
    <w:p/>
    <w:p>
      <w:r>
        <w:t xml:space="preserve">PEQ_Spiritual_11  </w:t>
        <w:br/>
        <w:t xml:space="preserve"> </w:t>
        <w:br/>
        <w:t>11. You now believe less in some form of continuance after death.</w:t>
      </w:r>
    </w:p>
    <w:p>
      <w:r>
        <w:t>none; not at all  (0)</w:t>
      </w:r>
    </w:p>
    <w:p>
      <w:r>
        <w:t>so slight cannot decide  (1)</w:t>
      </w:r>
    </w:p>
    <w:p>
      <w:r>
        <w:t>slight  (2)</w:t>
      </w:r>
    </w:p>
    <w:p>
      <w:r>
        <w:t>moderate  (3)</w:t>
      </w:r>
    </w:p>
    <w:p>
      <w:r>
        <w:t>strong  (4)</w:t>
      </w:r>
    </w:p>
    <w:p>
      <w:r>
        <w:t>extreme (more than ever before in your life)  (5)</w:t>
      </w:r>
    </w:p>
    <w:p/>
    <w:p/>
    <w:p/>
    <w:p>
      <w:r>
        <w:t>PEQ_Spiritual_12  12. You now believe more in some form of continuance after death.</w:t>
      </w:r>
    </w:p>
    <w:p>
      <w:r>
        <w:t>none; not at all  (0)</w:t>
      </w:r>
    </w:p>
    <w:p>
      <w:r>
        <w:t>so slight cannot decide  (1)</w:t>
      </w:r>
    </w:p>
    <w:p>
      <w:r>
        <w:t>slight  (2)</w:t>
      </w:r>
    </w:p>
    <w:p>
      <w:r>
        <w:t>moderate  (3)</w:t>
      </w:r>
    </w:p>
    <w:p>
      <w:r>
        <w:t>strong  (4)</w:t>
      </w:r>
    </w:p>
    <w:p>
      <w:r>
        <w:t>extreme (more than ever before in your life)  (5)</w:t>
      </w:r>
    </w:p>
    <w:p/>
    <w:p/>
    <w:p/>
    <w:p/>
    <w:p>
      <w:r>
        <w:t xml:space="preserve">PEQ_Spiritual_13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br/>
        <w:t xml:space="preserve"> 13. You are less apprehensive about your own death.</w:t>
      </w:r>
    </w:p>
    <w:p>
      <w:r>
        <w:t>none; not at all  (0)</w:t>
      </w:r>
    </w:p>
    <w:p>
      <w:r>
        <w:t>so slight cannot decide  (1)</w:t>
      </w:r>
    </w:p>
    <w:p>
      <w:r>
        <w:t>slight  (2)</w:t>
      </w:r>
    </w:p>
    <w:p>
      <w:r>
        <w:t>moderate  (3)</w:t>
      </w:r>
    </w:p>
    <w:p>
      <w:r>
        <w:t>strong  (4)</w:t>
      </w:r>
    </w:p>
    <w:p>
      <w:r>
        <w:t>extreme (more than ever before in your life)  (5)</w:t>
      </w:r>
    </w:p>
    <w:p/>
    <w:p/>
    <w:p/>
    <w:p>
      <w:r>
        <w:t>PEQ_Spiritual_14  14. You are more apprehensive about your own death.</w:t>
      </w:r>
    </w:p>
    <w:p>
      <w:r>
        <w:t>none; not at all  (0)</w:t>
      </w:r>
    </w:p>
    <w:p>
      <w:r>
        <w:t>so slight cannot decide  (1)</w:t>
      </w:r>
    </w:p>
    <w:p>
      <w:r>
        <w:t>slight  (2)</w:t>
      </w:r>
    </w:p>
    <w:p>
      <w:r>
        <w:t>moderate  (3)</w:t>
      </w:r>
    </w:p>
    <w:p>
      <w:r>
        <w:t>strong  (4)</w:t>
      </w:r>
    </w:p>
    <w:p>
      <w:r>
        <w:t>extreme (more than ever before in your life)  (5)</w:t>
      </w:r>
    </w:p>
    <w:p/>
    <w:p/>
    <w:p/>
    <w:p>
      <w:r>
        <w:t xml:space="preserve">PEQ_Spiritual_15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15. You place less importance in your spiritual and/or religious understandings.</w:t>
      </w:r>
    </w:p>
    <w:p>
      <w:r>
        <w:t>none; not at all  (0)</w:t>
      </w:r>
    </w:p>
    <w:p>
      <w:r>
        <w:t>so slight cannot decide  (1)</w:t>
      </w:r>
    </w:p>
    <w:p>
      <w:r>
        <w:t>slight  (2)</w:t>
      </w:r>
    </w:p>
    <w:p>
      <w:r>
        <w:t>moderate  (3)</w:t>
      </w:r>
    </w:p>
    <w:p>
      <w:r>
        <w:t>strong  (4)</w:t>
      </w:r>
    </w:p>
    <w:p>
      <w:r>
        <w:t>extreme (more than ever before in your life)  (5)</w:t>
      </w:r>
    </w:p>
    <w:p/>
    <w:p/>
    <w:p/>
    <w:p>
      <w:r>
        <w:t>PEQ_Spiritual_16  16. You place more importance in your spiritual and/or religious understandings.</w:t>
      </w:r>
    </w:p>
    <w:p>
      <w:r>
        <w:t>none; not at all  (0)</w:t>
      </w:r>
    </w:p>
    <w:p>
      <w:r>
        <w:t>so slight cannot decide  (1)</w:t>
      </w:r>
    </w:p>
    <w:p>
      <w:r>
        <w:t>slight  (2)</w:t>
      </w:r>
    </w:p>
    <w:p>
      <w:r>
        <w:t>moderate  (3)</w:t>
      </w:r>
    </w:p>
    <w:p>
      <w:r>
        <w:t>strong  (4)</w:t>
      </w:r>
    </w:p>
    <w:p>
      <w:r>
        <w:t>extreme (more than ever before in your life)  (5)</w:t>
      </w:r>
    </w:p>
    <w:p/>
    <w:p/>
    <w:p/>
    <w:p>
      <w:r>
        <w:t xml:space="preserve">PEQ_Spiritual_17  </w:t>
        <w:br/>
        <w:t xml:space="preserve"> </w:t>
        <w:br/>
        <w:t>17. Your experience of sacredness in daily life has decreased.</w:t>
      </w:r>
    </w:p>
    <w:p>
      <w:r>
        <w:t>none; not at all  (0)</w:t>
      </w:r>
    </w:p>
    <w:p>
      <w:r>
        <w:t>so slight cannot decide  (1)</w:t>
      </w:r>
    </w:p>
    <w:p>
      <w:r>
        <w:t>slight  (2)</w:t>
      </w:r>
    </w:p>
    <w:p>
      <w:r>
        <w:t>moderate  (3)</w:t>
      </w:r>
    </w:p>
    <w:p>
      <w:r>
        <w:t>strong  (4)</w:t>
      </w:r>
    </w:p>
    <w:p>
      <w:r>
        <w:t>extreme (more than ever before in your life)  (5)</w:t>
      </w:r>
    </w:p>
    <w:p/>
    <w:p/>
    <w:p/>
    <w:p>
      <w:r>
        <w:t>PEQ_Spiritual_18  18. Your experience of sacredness in daily life has increased.</w:t>
      </w:r>
    </w:p>
    <w:p>
      <w:r>
        <w:t>none; not at all  (0)</w:t>
      </w:r>
    </w:p>
    <w:p>
      <w:r>
        <w:t>so slight cannot decide  (1)</w:t>
      </w:r>
    </w:p>
    <w:p>
      <w:r>
        <w:t>slight  (2)</w:t>
      </w:r>
    </w:p>
    <w:p>
      <w:r>
        <w:t>moderate  (3)</w:t>
      </w:r>
    </w:p>
    <w:p>
      <w:r>
        <w:t>strong  (4)</w:t>
      </w:r>
    </w:p>
    <w:p>
      <w:r>
        <w:t>extreme (more than ever before in your life)  (5)</w:t>
      </w:r>
    </w:p>
    <w:p/>
    <w:p/>
    <w:p/>
    <w:p/>
    <w:p>
      <w:r>
        <w:t xml:space="preserve">PEQ_Spiritual_19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19. You now experience a deeper sense of gratitude for life.</w:t>
      </w:r>
    </w:p>
    <w:p>
      <w:r>
        <w:t>none; not at all  (0)</w:t>
      </w:r>
    </w:p>
    <w:p>
      <w:r>
        <w:t>so slight cannot decide  (1)</w:t>
      </w:r>
    </w:p>
    <w:p>
      <w:r>
        <w:t>slight  (2)</w:t>
      </w:r>
    </w:p>
    <w:p>
      <w:r>
        <w:t>moderate  (3)</w:t>
      </w:r>
    </w:p>
    <w:p>
      <w:r>
        <w:t>strong  (4)</w:t>
      </w:r>
    </w:p>
    <w:p>
      <w:r>
        <w:t>extreme (more than ever before in your life)  (5)</w:t>
      </w:r>
    </w:p>
    <w:p/>
    <w:p/>
    <w:p/>
    <w:p>
      <w:r>
        <w:t>PEQ_Spiritual_20  20. You now experience a diminished sense of gratitude for life.</w:t>
      </w:r>
    </w:p>
    <w:p>
      <w:r>
        <w:t>none; not at all  (0)</w:t>
      </w:r>
    </w:p>
    <w:p>
      <w:r>
        <w:t>so slight cannot decide  (1)</w:t>
      </w:r>
    </w:p>
    <w:p>
      <w:r>
        <w:t>slight  (2)</w:t>
      </w:r>
    </w:p>
    <w:p>
      <w:r>
        <w:t>moderate  (3)</w:t>
      </w:r>
    </w:p>
    <w:p>
      <w:r>
        <w:t>strong  (4)</w:t>
      </w:r>
    </w:p>
    <w:p>
      <w:r>
        <w:t>extreme (more than ever before in your life)  (5)</w:t>
      </w:r>
    </w:p>
    <w:p/>
    <w:p/>
    <w:p/>
    <w:p>
      <w:r>
        <w:t xml:space="preserve">PEQ_Spiritual_21  </w:t>
        <w:br/>
        <w:t>21. You have an increased sense of a personal relationship with the God of your understanding/ultimate reality/a higher power.</w:t>
      </w:r>
    </w:p>
    <w:p>
      <w:r>
        <w:t>none; not at all  (0)</w:t>
      </w:r>
    </w:p>
    <w:p>
      <w:r>
        <w:t>so slight cannot decide  (1)</w:t>
      </w:r>
    </w:p>
    <w:p>
      <w:r>
        <w:t>slight  (2)</w:t>
      </w:r>
    </w:p>
    <w:p>
      <w:r>
        <w:t>moderate  (3)</w:t>
      </w:r>
    </w:p>
    <w:p>
      <w:r>
        <w:t>strong  (4)</w:t>
      </w:r>
    </w:p>
    <w:p>
      <w:r>
        <w:t>extreme (more than ever before in your life)  (5)</w:t>
      </w:r>
    </w:p>
    <w:p/>
    <w:p/>
    <w:p/>
    <w:p>
      <w:r>
        <w:t>PEQ_Spiritual_22  22. You have a decreased sense of a personal relationship with the God of your understanding/ultimate reality/a higher power.</w:t>
      </w:r>
    </w:p>
    <w:p>
      <w:r>
        <w:t>none; not at all  (0)</w:t>
      </w:r>
    </w:p>
    <w:p>
      <w:r>
        <w:t>so slight cannot decide  (1)</w:t>
      </w:r>
    </w:p>
    <w:p>
      <w:r>
        <w:t>slight  (2)</w:t>
      </w:r>
    </w:p>
    <w:p>
      <w:r>
        <w:t>moderate  (3)</w:t>
      </w:r>
    </w:p>
    <w:p>
      <w:r>
        <w:t>strong  (4)</w:t>
      </w:r>
    </w:p>
    <w:p>
      <w:r>
        <w:t>extreme (more than ever before in your life)  (5)</w:t>
      </w:r>
    </w:p>
    <w:p/>
    <w:p/>
    <w:p/>
    <w:p>
      <w:r>
        <w:t xml:space="preserve">PEQ_Spiritual_23  </w:t>
        <w:br/>
        <w:t>23. You feel more of a connection to the God of your understanding/ultimate reality/a higher power.</w:t>
      </w:r>
    </w:p>
    <w:p>
      <w:r>
        <w:t>none; not at all  (0)</w:t>
      </w:r>
    </w:p>
    <w:p>
      <w:r>
        <w:t>so slight cannot decide  (1)</w:t>
      </w:r>
    </w:p>
    <w:p>
      <w:r>
        <w:t>slight  (2)</w:t>
      </w:r>
    </w:p>
    <w:p>
      <w:r>
        <w:t>moderate  (3)</w:t>
      </w:r>
    </w:p>
    <w:p>
      <w:r>
        <w:t>strong  (4)</w:t>
      </w:r>
    </w:p>
    <w:p>
      <w:r>
        <w:t>extreme (more than ever before in your life)  (5)</w:t>
      </w:r>
    </w:p>
    <w:p/>
    <w:p/>
    <w:p/>
    <w:p>
      <w:r>
        <w:t>PEQ_Spiritual_24  24. You feel less of a connection to the God of your understanding/ultimate reality/a higher power.</w:t>
      </w:r>
    </w:p>
    <w:p>
      <w:r>
        <w:t>none; not at all  (0)</w:t>
      </w:r>
    </w:p>
    <w:p>
      <w:r>
        <w:t>so slight cannot decide  (1)</w:t>
      </w:r>
    </w:p>
    <w:p>
      <w:r>
        <w:t>slight  (2)</w:t>
      </w:r>
    </w:p>
    <w:p>
      <w:r>
        <w:t>moderate  (3)</w:t>
      </w:r>
    </w:p>
    <w:p>
      <w:r>
        <w:t>strong  (4)</w:t>
      </w:r>
    </w:p>
    <w:p>
      <w:r>
        <w:t>extreme (more than ever before in your life)  (5)</w:t>
      </w:r>
    </w:p>
    <w:p/>
    <w:p/>
    <w:p/>
    <w:p/>
    <w:p>
      <w:r>
        <w:t xml:space="preserve">PEQ_Spiritual_25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25. Spirituality has become a more central part of your life.</w:t>
      </w:r>
    </w:p>
    <w:p>
      <w:r>
        <w:t>none; not at all  (0)</w:t>
      </w:r>
    </w:p>
    <w:p>
      <w:r>
        <w:t>so slight cannot decide  (1)</w:t>
      </w:r>
    </w:p>
    <w:p>
      <w:r>
        <w:t>slight  (2)</w:t>
      </w:r>
    </w:p>
    <w:p>
      <w:r>
        <w:t>moderate  (3)</w:t>
      </w:r>
    </w:p>
    <w:p>
      <w:r>
        <w:t>strong  (4)</w:t>
      </w:r>
    </w:p>
    <w:p>
      <w:r>
        <w:t>extreme (more than ever before in your life)  (5)</w:t>
      </w:r>
    </w:p>
    <w:p/>
    <w:p/>
    <w:p/>
    <w:p>
      <w:r>
        <w:t>PEQ_Spiritual_26  26. Spirituality has become a less central part of your life.</w:t>
      </w:r>
    </w:p>
    <w:p>
      <w:r>
        <w:t>none; not at all  (0)</w:t>
      </w:r>
    </w:p>
    <w:p>
      <w:r>
        <w:t>so slight cannot decide  (1)</w:t>
      </w:r>
    </w:p>
    <w:p>
      <w:r>
        <w:t>slight  (2)</w:t>
      </w:r>
    </w:p>
    <w:p>
      <w:r>
        <w:t>moderate  (3)</w:t>
      </w:r>
    </w:p>
    <w:p>
      <w:r>
        <w:t>strong  (4)</w:t>
      </w:r>
    </w:p>
    <w:p>
      <w:r>
        <w:t>extreme (more than ever before in your life)  (5)</w:t>
      </w:r>
    </w:p>
    <w:p/>
    <w:p/>
    <w:p/>
    <w:p>
      <w:r>
        <w:t xml:space="preserve">PEQ_Spiritual_27  </w:t>
        <w:br/>
        <w:t xml:space="preserve"> </w:t>
        <w:br/>
        <w:t>27. Your prayers and/or meditations provide you with a diminished sense of emotional support.</w:t>
      </w:r>
    </w:p>
    <w:p>
      <w:r>
        <w:t>none; not at all  (0)</w:t>
      </w:r>
    </w:p>
    <w:p>
      <w:r>
        <w:t>so slight cannot decide  (1)</w:t>
      </w:r>
    </w:p>
    <w:p>
      <w:r>
        <w:t>slight  (2)</w:t>
      </w:r>
    </w:p>
    <w:p>
      <w:r>
        <w:t>moderate  (3)</w:t>
      </w:r>
    </w:p>
    <w:p>
      <w:r>
        <w:t>strong  (4)</w:t>
      </w:r>
    </w:p>
    <w:p>
      <w:r>
        <w:t>extreme (more than ever before in your life)  (5)</w:t>
      </w:r>
    </w:p>
    <w:p/>
    <w:p/>
    <w:p/>
    <w:p>
      <w:r>
        <w:t>PEQ_Spiritual_28  28. Your prayers and/or meditations provide you with a greater sense of emotional support.</w:t>
      </w:r>
    </w:p>
    <w:p>
      <w:r>
        <w:t>none; not at all  (0)</w:t>
      </w:r>
    </w:p>
    <w:p>
      <w:r>
        <w:t>so slight cannot decide  (1)</w:t>
      </w:r>
    </w:p>
    <w:p>
      <w:r>
        <w:t>slight  (2)</w:t>
      </w:r>
    </w:p>
    <w:p>
      <w:r>
        <w:t>moderate  (3)</w:t>
      </w:r>
    </w:p>
    <w:p>
      <w:r>
        <w:t>strong  (4)</w:t>
      </w:r>
    </w:p>
    <w:p>
      <w:r>
        <w:t>extreme (more than ever before in your life)  (5)</w:t>
      </w:r>
    </w:p>
    <w:p/>
    <w:p/>
    <w:p/>
    <w:p>
      <w:r>
        <w:t xml:space="preserve">PEQ_Spiritual_29  </w:t>
        <w:br/>
        <w:t xml:space="preserve"> </w:t>
        <w:br/>
        <w:t>29. You want more distance from the God of your understanding/ultimate reality/a higher power.</w:t>
      </w:r>
    </w:p>
    <w:p>
      <w:r>
        <w:t>none; not at all  (0)</w:t>
      </w:r>
    </w:p>
    <w:p>
      <w:r>
        <w:t>so slight cannot decide  (1)</w:t>
      </w:r>
    </w:p>
    <w:p>
      <w:r>
        <w:t>slight  (2)</w:t>
      </w:r>
    </w:p>
    <w:p>
      <w:r>
        <w:t>moderate  (3)</w:t>
      </w:r>
    </w:p>
    <w:p>
      <w:r>
        <w:t>strong  (4)</w:t>
      </w:r>
    </w:p>
    <w:p>
      <w:r>
        <w:t>extreme (more than ever before in your life)  (5)</w:t>
      </w:r>
    </w:p>
    <w:p/>
    <w:p/>
    <w:p/>
    <w:p>
      <w:r>
        <w:t>PEQ_Spiritual_30  30. You want to grow closer to the God of your understanding/ultimate reality/a higher power.</w:t>
      </w:r>
    </w:p>
    <w:p>
      <w:r>
        <w:t>none; not at all  (0)</w:t>
      </w:r>
    </w:p>
    <w:p>
      <w:r>
        <w:t>so slight cannot decide  (1)</w:t>
      </w:r>
    </w:p>
    <w:p>
      <w:r>
        <w:t>slight  (2)</w:t>
      </w:r>
    </w:p>
    <w:p>
      <w:r>
        <w:t>moderate  (3)</w:t>
      </w:r>
    </w:p>
    <w:p>
      <w:r>
        <w:t>strong  (4)</w:t>
      </w:r>
    </w:p>
    <w:p>
      <w:r>
        <w:t>extreme (more than ever before in your life)  (5)</w:t>
      </w:r>
    </w:p>
    <w:p/>
    <w:p/>
    <w:p/>
    <w:p/>
    <w:p>
      <w:r>
        <w:t xml:space="preserve">PEQ_Spiritual_31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br/>
        <w:t xml:space="preserve"> 31. You feel more at home in the universe.</w:t>
      </w:r>
    </w:p>
    <w:p>
      <w:r>
        <w:t>none; not at all  (0)</w:t>
      </w:r>
    </w:p>
    <w:p>
      <w:r>
        <w:t>so slight cannot decide  (1)</w:t>
      </w:r>
    </w:p>
    <w:p>
      <w:r>
        <w:t>slight  (2)</w:t>
      </w:r>
    </w:p>
    <w:p>
      <w:r>
        <w:t>moderate  (3)</w:t>
      </w:r>
    </w:p>
    <w:p>
      <w:r>
        <w:t>strong  (4)</w:t>
      </w:r>
    </w:p>
    <w:p>
      <w:r>
        <w:t>extreme (more than ever before in your life)  (5)</w:t>
      </w:r>
    </w:p>
    <w:p/>
    <w:p/>
    <w:p/>
    <w:p>
      <w:r>
        <w:t>PEQ_Spiritual_32  32. You feel less at home in the universe.</w:t>
      </w:r>
    </w:p>
    <w:p>
      <w:r>
        <w:t>none; not at all  (0)</w:t>
      </w:r>
    </w:p>
    <w:p>
      <w:r>
        <w:t>so slight cannot decide  (1)</w:t>
      </w:r>
    </w:p>
    <w:p>
      <w:r>
        <w:t>slight  (2)</w:t>
      </w:r>
    </w:p>
    <w:p>
      <w:r>
        <w:t>moderate  (3)</w:t>
      </w:r>
    </w:p>
    <w:p>
      <w:r>
        <w:t>strong  (4)</w:t>
      </w:r>
    </w:p>
    <w:p>
      <w:r>
        <w:t>extreme (more than ever before in your life)  (5)</w:t>
      </w:r>
    </w:p>
    <w:p/>
    <w:p/>
    <w:p/>
    <w:p>
      <w:r>
        <w:t xml:space="preserve">PEQ_Spiritual_33  </w:t>
        <w:br/>
        <w:t xml:space="preserve"> </w:t>
        <w:br/>
        <w:t>33. You have a decreased sense that all of life is interconnected.</w:t>
      </w:r>
    </w:p>
    <w:p>
      <w:r>
        <w:t>none; not at all  (0)</w:t>
      </w:r>
    </w:p>
    <w:p>
      <w:r>
        <w:t>so slight cannot decide  (1)</w:t>
      </w:r>
    </w:p>
    <w:p>
      <w:r>
        <w:t>slight  (2)</w:t>
      </w:r>
    </w:p>
    <w:p>
      <w:r>
        <w:t>moderate  (3)</w:t>
      </w:r>
    </w:p>
    <w:p>
      <w:r>
        <w:t>strong  (4)</w:t>
      </w:r>
    </w:p>
    <w:p>
      <w:r>
        <w:t>extreme (more than ever before in your life)  (5)</w:t>
      </w:r>
    </w:p>
    <w:p/>
    <w:p/>
    <w:p/>
    <w:p>
      <w:r>
        <w:t>PEQ_Spiritual_34  34. You have an increased sense that all of life is interconnected.</w:t>
      </w:r>
    </w:p>
    <w:p>
      <w:r>
        <w:t>none; not at all  (0)</w:t>
      </w:r>
    </w:p>
    <w:p>
      <w:r>
        <w:t>so slight cannot decide  (1)</w:t>
      </w:r>
    </w:p>
    <w:p>
      <w:r>
        <w:t>slight  (2)</w:t>
      </w:r>
    </w:p>
    <w:p>
      <w:r>
        <w:t>moderate  (3)</w:t>
      </w:r>
    </w:p>
    <w:p>
      <w:r>
        <w:t>strong  (4)</w:t>
      </w:r>
    </w:p>
    <w:p>
      <w:r>
        <w:t>extreme (more than ever before in your life)  (5)</w:t>
      </w:r>
    </w:p>
    <w:p/>
    <w:p/>
    <w:p/>
    <w:p>
      <w:r>
        <w:t xml:space="preserve">PEQ_Spiritual_35  </w:t>
        <w:br/>
        <w:t xml:space="preserve"> </w:t>
        <w:br/>
        <w:t>35. You have an increased sense of an order to the universe that transcends human thinking.</w:t>
      </w:r>
    </w:p>
    <w:p>
      <w:r>
        <w:t>none; not at all  (0)</w:t>
      </w:r>
    </w:p>
    <w:p>
      <w:r>
        <w:t>so slight cannot decide  (1)</w:t>
      </w:r>
    </w:p>
    <w:p>
      <w:r>
        <w:t>slight  (2)</w:t>
      </w:r>
    </w:p>
    <w:p>
      <w:r>
        <w:t>moderate  (3)</w:t>
      </w:r>
    </w:p>
    <w:p>
      <w:r>
        <w:t>strong  (4)</w:t>
      </w:r>
    </w:p>
    <w:p>
      <w:r>
        <w:t>extreme (more than ever before in your life)  (5)</w:t>
      </w:r>
    </w:p>
    <w:p/>
    <w:p/>
    <w:p/>
    <w:p>
      <w:r>
        <w:t>PEQ_Spiritual_36  36. You have a decreased sense of an order to the universe that transcends human thinking.</w:t>
      </w:r>
    </w:p>
    <w:p>
      <w:r>
        <w:t>none; not at all  (0)</w:t>
      </w:r>
    </w:p>
    <w:p>
      <w:r>
        <w:t>so slight cannot decide  (1)</w:t>
      </w:r>
    </w:p>
    <w:p>
      <w:r>
        <w:t>slight  (2)</w:t>
      </w:r>
    </w:p>
    <w:p>
      <w:r>
        <w:t>moderate  (3)</w:t>
      </w:r>
    </w:p>
    <w:p>
      <w:r>
        <w:t>strong  (4)</w:t>
      </w:r>
    </w:p>
    <w:p>
      <w:r>
        <w:t>extreme (more than ever before in your life)  (5)</w:t>
      </w:r>
    </w:p>
    <w:p/>
    <w:p/>
    <w:p/>
    <w:p/>
    <w:p>
      <w:r>
        <w:t xml:space="preserve">PEQ_Spiritual_37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 xml:space="preserve"> 37. You have an increased belief that there is a higher plane of consciousness or spirituality that binds all people.</w:t>
      </w:r>
    </w:p>
    <w:p>
      <w:r>
        <w:t>none; not at all  (0)</w:t>
      </w:r>
    </w:p>
    <w:p>
      <w:r>
        <w:t>so slight cannot decide  (1)</w:t>
      </w:r>
    </w:p>
    <w:p>
      <w:r>
        <w:t>slight  (2)</w:t>
      </w:r>
    </w:p>
    <w:p>
      <w:r>
        <w:t>moderate  (3)</w:t>
      </w:r>
    </w:p>
    <w:p>
      <w:r>
        <w:t>strong  (4)</w:t>
      </w:r>
    </w:p>
    <w:p>
      <w:r>
        <w:t>extreme (more than ever before in your life)  (5)</w:t>
      </w:r>
    </w:p>
    <w:p/>
    <w:p/>
    <w:p/>
    <w:p>
      <w:r>
        <w:t>PEQ_Spiritual_38  38. You have a decreased belief that there is a higher plane of consciousness or spirituality that binds all people.</w:t>
      </w:r>
    </w:p>
    <w:p>
      <w:r>
        <w:t>none; not at all  (0)</w:t>
      </w:r>
    </w:p>
    <w:p>
      <w:r>
        <w:t>so slight cannot decide  (1)</w:t>
      </w:r>
    </w:p>
    <w:p>
      <w:r>
        <w:t>slight  (2)</w:t>
      </w:r>
    </w:p>
    <w:p>
      <w:r>
        <w:t>moderate  (3)</w:t>
      </w:r>
    </w:p>
    <w:p>
      <w:r>
        <w:t>strong  (4)</w:t>
      </w:r>
    </w:p>
    <w:p>
      <w:r>
        <w:t>extreme (more than ever before in your life)  (5)</w:t>
      </w:r>
    </w:p>
    <w:p/>
    <w:p/>
    <w:p/>
    <w:p>
      <w:r>
        <w:t xml:space="preserve">PEQ_Spiritual_39  </w:t>
        <w:br/>
        <w:t xml:space="preserve"> </w:t>
        <w:br/>
        <w:t>39. You have a decreased feeling of an emotional bond with all of humanity.</w:t>
      </w:r>
    </w:p>
    <w:p>
      <w:r>
        <w:t>none; not at all  (0)</w:t>
      </w:r>
    </w:p>
    <w:p>
      <w:r>
        <w:t>so slight cannot decide  (1)</w:t>
      </w:r>
    </w:p>
    <w:p>
      <w:r>
        <w:t>slight  (2)</w:t>
      </w:r>
    </w:p>
    <w:p>
      <w:r>
        <w:t>moderate  (3)</w:t>
      </w:r>
    </w:p>
    <w:p>
      <w:r>
        <w:t>strong  (4)</w:t>
      </w:r>
    </w:p>
    <w:p>
      <w:r>
        <w:t>extreme (more than ever before in your life)  (5)</w:t>
      </w:r>
    </w:p>
    <w:p/>
    <w:p/>
    <w:p/>
    <w:p>
      <w:r>
        <w:t>PEQ_Spiritual_40  40. You have an increased feeling of an emotional bond with all of humanity.</w:t>
      </w:r>
    </w:p>
    <w:p>
      <w:r>
        <w:t>none; not at all  (0)</w:t>
      </w:r>
    </w:p>
    <w:p>
      <w:r>
        <w:t>so slight cannot decide  (1)</w:t>
      </w:r>
    </w:p>
    <w:p>
      <w:r>
        <w:t>slight  (2)</w:t>
      </w:r>
    </w:p>
    <w:p>
      <w:r>
        <w:t>moderate  (3)</w:t>
      </w:r>
    </w:p>
    <w:p>
      <w:r>
        <w:t>strong  (4)</w:t>
      </w:r>
    </w:p>
    <w:p>
      <w:r>
        <w:t>extreme (more than ever before in your life)  (5)</w:t>
      </w:r>
    </w:p>
    <w:p/>
    <w:p/>
    <w:p/>
    <w:p>
      <w:r>
        <w:t xml:space="preserve">PEQ_Spiritual_41  </w:t>
        <w:br/>
        <w:t xml:space="preserve"> </w:t>
        <w:br/>
        <w:t>41. You are more at home in the present moment.</w:t>
      </w:r>
    </w:p>
    <w:p>
      <w:r>
        <w:t>none; not at all  (0)</w:t>
      </w:r>
    </w:p>
    <w:p>
      <w:r>
        <w:t>so slight cannot decide  (1)</w:t>
      </w:r>
    </w:p>
    <w:p>
      <w:r>
        <w:t>slight  (2)</w:t>
      </w:r>
    </w:p>
    <w:p>
      <w:r>
        <w:t>moderate  (3)</w:t>
      </w:r>
    </w:p>
    <w:p>
      <w:r>
        <w:t>strong  (4)</w:t>
      </w:r>
    </w:p>
    <w:p>
      <w:r>
        <w:t>extreme (more than ever before in your life)  (5)</w:t>
      </w:r>
    </w:p>
    <w:p/>
    <w:p/>
    <w:p/>
    <w:p>
      <w:r>
        <w:t>PEQ_Spiritual_42  42. You are less at home in the present moment</w:t>
      </w:r>
    </w:p>
    <w:p>
      <w:r>
        <w:t>none; not at all  (0)</w:t>
      </w:r>
    </w:p>
    <w:p>
      <w:r>
        <w:t>so slight cannot decide  (1)</w:t>
      </w:r>
    </w:p>
    <w:p>
      <w:r>
        <w:t>slight  (2)</w:t>
      </w:r>
    </w:p>
    <w:p>
      <w:r>
        <w:t>moderate  (3)</w:t>
      </w:r>
    </w:p>
    <w:p>
      <w:r>
        <w:t>strong  (4)</w:t>
      </w:r>
    </w:p>
    <w:p>
      <w:r>
        <w:t>extreme (more than ever before in your life)  (5)</w:t>
      </w:r>
    </w:p>
    <w:p/>
    <w:p/>
    <w:p/>
    <w:p/>
    <w:p>
      <w:r>
        <w:t xml:space="preserve">PEQ_Spiritual_43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 xml:space="preserve"> 43. You experience increased emotional closeness to someone who has died.</w:t>
      </w:r>
    </w:p>
    <w:p>
      <w:r>
        <w:t>none; not at all  (0)</w:t>
      </w:r>
    </w:p>
    <w:p>
      <w:r>
        <w:t>so slight cannot decide  (1)</w:t>
      </w:r>
    </w:p>
    <w:p>
      <w:r>
        <w:t>slight  (2)</w:t>
      </w:r>
    </w:p>
    <w:p>
      <w:r>
        <w:t>moderate  (3)</w:t>
      </w:r>
    </w:p>
    <w:p>
      <w:r>
        <w:t>strong  (4)</w:t>
      </w:r>
    </w:p>
    <w:p>
      <w:r>
        <w:t>extreme (more than ever before in your life)  (5)</w:t>
      </w:r>
    </w:p>
    <w:p/>
    <w:p/>
    <w:p/>
    <w:p>
      <w:r>
        <w:t xml:space="preserve">PEQ_Spiritual_44  </w:t>
        <w:br/>
        <w:t xml:space="preserve"> </w:t>
        <w:br/>
        <w:t xml:space="preserve"> </w:t>
        <w:br/>
        <w:t>44. You perceive life as more sacred.</w:t>
      </w:r>
    </w:p>
    <w:p>
      <w:r>
        <w:t>none; not at all  (0)</w:t>
      </w:r>
    </w:p>
    <w:p>
      <w:r>
        <w:t>so slight cannot decide  (1)</w:t>
      </w:r>
    </w:p>
    <w:p>
      <w:r>
        <w:t>slight  (2)</w:t>
      </w:r>
    </w:p>
    <w:p>
      <w:r>
        <w:t>moderate  (3)</w:t>
      </w:r>
    </w:p>
    <w:p>
      <w:r>
        <w:t>strong  (4)</w:t>
      </w:r>
    </w:p>
    <w:p>
      <w:r>
        <w:t>extreme (more than ever before in your life)  (5)</w:t>
      </w:r>
    </w:p>
    <w:p/>
    <w:p/>
    <w:p/>
    <w:p>
      <w:r>
        <w:t>PEQ_Spiritual_45  45. You perceive life as less sacred.</w:t>
      </w:r>
    </w:p>
    <w:p>
      <w:r>
        <w:t>none; not at all  (0)</w:t>
      </w:r>
    </w:p>
    <w:p>
      <w:r>
        <w:t>so slight cannot decide  (1)</w:t>
      </w:r>
    </w:p>
    <w:p>
      <w:r>
        <w:t>slight  (2)</w:t>
      </w:r>
    </w:p>
    <w:p>
      <w:r>
        <w:t>moderate  (3)</w:t>
      </w:r>
    </w:p>
    <w:p>
      <w:r>
        <w:t>strong  (4)</w:t>
      </w:r>
    </w:p>
    <w:p>
      <w:r>
        <w:t>extreme (more than ever before in your life)  (5)</w:t>
      </w:r>
    </w:p>
    <w:p/>
    <w:p/>
    <w:p/>
    <w:p>
      <w:r>
        <w:t xml:space="preserve">PEQ_Spiritual_46  </w:t>
        <w:br/>
        <w:t xml:space="preserve"> </w:t>
        <w:br/>
        <w:t>46. You feel more certain about a realm beyond time and space.</w:t>
      </w:r>
    </w:p>
    <w:p>
      <w:r>
        <w:t>none; not at all  (0)</w:t>
      </w:r>
    </w:p>
    <w:p>
      <w:r>
        <w:t>so slight cannot decide  (1)</w:t>
      </w:r>
    </w:p>
    <w:p>
      <w:r>
        <w:t>slight  (2)</w:t>
      </w:r>
    </w:p>
    <w:p>
      <w:r>
        <w:t>moderate  (3)</w:t>
      </w:r>
    </w:p>
    <w:p>
      <w:r>
        <w:t>strong  (4)</w:t>
      </w:r>
    </w:p>
    <w:p>
      <w:r>
        <w:t>extreme (more than ever before in your life)  (5)</w:t>
      </w:r>
    </w:p>
    <w:p/>
    <w:p/>
    <w:p/>
    <w:p>
      <w:r>
        <w:t>PEQ_Spiritual_47  47. You feel less certain about a realm beyond time and space.</w:t>
      </w:r>
    </w:p>
    <w:p>
      <w:r>
        <w:t>none; not at all  (0)</w:t>
      </w:r>
    </w:p>
    <w:p>
      <w:r>
        <w:t>so slight cannot decide  (1)</w:t>
      </w:r>
    </w:p>
    <w:p>
      <w:r>
        <w:t>slight  (2)</w:t>
      </w:r>
    </w:p>
    <w:p>
      <w:r>
        <w:t>moderate  (3)</w:t>
      </w:r>
    </w:p>
    <w:p>
      <w:r>
        <w:t>strong  (4)</w:t>
      </w:r>
    </w:p>
    <w:p>
      <w:r>
        <w:t>extreme (more than ever before in your life)  (5)</w:t>
      </w:r>
    </w:p>
    <w:p/>
    <w:p/>
    <w:p/>
    <w:p/>
    <w:p>
      <w:r>
        <w:t xml:space="preserve">PEQ_Spiritual_48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t xml:space="preserve">     </w:t>
        <w:br/>
        <w:t>48. You feel less certain about the reality of the spiritual dimension of consciousness.</w:t>
      </w:r>
    </w:p>
    <w:p>
      <w:r>
        <w:t>none; not at all  (0)</w:t>
      </w:r>
    </w:p>
    <w:p>
      <w:r>
        <w:t>so slight cannot decide  (1)</w:t>
      </w:r>
    </w:p>
    <w:p>
      <w:r>
        <w:t>slight  (2)</w:t>
      </w:r>
    </w:p>
    <w:p>
      <w:r>
        <w:t>moderate  (3)</w:t>
      </w:r>
    </w:p>
    <w:p>
      <w:r>
        <w:t>strong  (4)</w:t>
      </w:r>
    </w:p>
    <w:p>
      <w:r>
        <w:t>extreme (more than ever before in your life)  (5)</w:t>
      </w:r>
    </w:p>
    <w:p/>
    <w:p/>
    <w:p/>
    <w:p>
      <w:r>
        <w:t>PEQ_Spiritual_49  49. You feel more certain about the reality of the spiritual dimension of consciousness.</w:t>
      </w:r>
    </w:p>
    <w:p>
      <w:r>
        <w:t>none; not at all  (0)</w:t>
      </w:r>
    </w:p>
    <w:p>
      <w:r>
        <w:t>so slight cannot decide  (1)</w:t>
      </w:r>
    </w:p>
    <w:p>
      <w:r>
        <w:t>slight  (2)</w:t>
      </w:r>
    </w:p>
    <w:p>
      <w:r>
        <w:t>moderate  (3)</w:t>
      </w:r>
    </w:p>
    <w:p>
      <w:r>
        <w:t>strong  (4)</w:t>
      </w:r>
    </w:p>
    <w:p>
      <w:r>
        <w:t>extreme (more than ever before in your life)  (5)</w:t>
      </w:r>
    </w:p>
    <w:p/>
    <w:p/>
    <w:p/>
    <w:p>
      <w:r>
        <w:t xml:space="preserve">PEQ_Spiritual_50 </w:t>
        <w:br/>
        <w:t xml:space="preserve"> </w:t>
        <w:br/>
        <w:t>50. You feel less certain about the reality of unconditional love (also sometimes called divine love, metta, relative bodhicitta, agape, or grace).</w:t>
      </w:r>
    </w:p>
    <w:p>
      <w:r>
        <w:t>none; not at all  (0)</w:t>
      </w:r>
    </w:p>
    <w:p>
      <w:r>
        <w:t>so slight cannot decide  (1)</w:t>
      </w:r>
    </w:p>
    <w:p>
      <w:r>
        <w:t>slight  (2)</w:t>
      </w:r>
    </w:p>
    <w:p>
      <w:r>
        <w:t>moderate  (3)</w:t>
      </w:r>
    </w:p>
    <w:p>
      <w:r>
        <w:t>strong  (4)</w:t>
      </w:r>
    </w:p>
    <w:p>
      <w:r>
        <w:t>extreme (more than ever before in your life)  (5)</w:t>
      </w:r>
    </w:p>
    <w:p/>
    <w:p/>
    <w:p/>
    <w:p>
      <w:r>
        <w:t>PEQ_Spiritual_51  51. You feel more certain about the reality of unconditional love (also sometimes called divine love, metta, relative bodhicitta, agape, or grace).</w:t>
      </w:r>
    </w:p>
    <w:p>
      <w:r>
        <w:t>none; not at all  (0)</w:t>
      </w:r>
    </w:p>
    <w:p>
      <w:r>
        <w:t>so slight cannot decide  (1)</w:t>
      </w:r>
    </w:p>
    <w:p>
      <w:r>
        <w:t>slight  (2)</w:t>
      </w:r>
    </w:p>
    <w:p>
      <w:r>
        <w:t>moderate  (3)</w:t>
      </w:r>
    </w:p>
    <w:p>
      <w:r>
        <w:t>strong  (4)</w:t>
      </w:r>
    </w:p>
    <w:p>
      <w:r>
        <w:t>extreme (more than ever before in your life)  (5)</w:t>
      </w:r>
    </w:p>
    <w:p/>
    <w:p/>
    <w:p/>
    <w:p>
      <w:r>
        <w:t xml:space="preserve">PEQ_Spiritual_52  </w:t>
        <w:br/>
        <w:t xml:space="preserve"> </w:t>
        <w:br/>
        <w:t>52. You feel more certain about the intrinsic worth of each human being.</w:t>
      </w:r>
    </w:p>
    <w:p>
      <w:r>
        <w:t>none; not at all  (0)</w:t>
      </w:r>
    </w:p>
    <w:p>
      <w:r>
        <w:t>so slight cannot decide  (1)</w:t>
      </w:r>
    </w:p>
    <w:p>
      <w:r>
        <w:t>slight  (2)</w:t>
      </w:r>
    </w:p>
    <w:p>
      <w:r>
        <w:t>moderate  (3)</w:t>
      </w:r>
    </w:p>
    <w:p>
      <w:r>
        <w:t>strong  (4)</w:t>
      </w:r>
    </w:p>
    <w:p>
      <w:r>
        <w:t>extreme (more than ever before in your life)  (5)</w:t>
      </w:r>
    </w:p>
    <w:p/>
    <w:p/>
    <w:p/>
    <w:p>
      <w:r>
        <w:t>PEQ_Spiritual_53  53. You feel less certain about the intrinsic worth of each human being.</w:t>
      </w:r>
    </w:p>
    <w:p>
      <w:r>
        <w:t>none; not at all  (0)</w:t>
      </w:r>
    </w:p>
    <w:p>
      <w:r>
        <w:t>so slight cannot decide  (1)</w:t>
      </w:r>
    </w:p>
    <w:p>
      <w:r>
        <w:t>slight  (2)</w:t>
      </w:r>
    </w:p>
    <w:p>
      <w:r>
        <w:t>moderate  (3)</w:t>
      </w:r>
    </w:p>
    <w:p>
      <w:r>
        <w:t>strong  (4)</w:t>
      </w:r>
    </w:p>
    <w:p>
      <w:r>
        <w:t>extreme (more than ever before in your life)  (5)</w:t>
      </w:r>
    </w:p>
    <w:p/>
    <w:p/>
    <w:p/>
    <w:p/>
    <w:p>
      <w:r>
        <w:t xml:space="preserve">PEQ_Spiritual_54  </w:t>
        <w:br/>
        <w:t xml:space="preserve"> </w:t>
        <w:br/>
        <w:t xml:space="preserve">Reminder of Instructions: This questionnaire assess any persisting effects that you consider due to the experiences during your first psychedelic experience and your contemplation of those experiences. Using for comparison your status before your first psychedelic experience, please evaluate your present condition.    </w:t>
        <w:br/>
        <w:br/>
        <w:t xml:space="preserve"> 54. You now experience increased tolerance for religious diversity.</w:t>
      </w:r>
    </w:p>
    <w:p>
      <w:r>
        <w:t>none; not at all  (0)</w:t>
      </w:r>
    </w:p>
    <w:p>
      <w:r>
        <w:t>so slight cannot decide  (1)</w:t>
      </w:r>
    </w:p>
    <w:p>
      <w:r>
        <w:t>slight  (2)</w:t>
      </w:r>
    </w:p>
    <w:p>
      <w:r>
        <w:t>moderate  (3)</w:t>
      </w:r>
    </w:p>
    <w:p>
      <w:r>
        <w:t>strong  (4)</w:t>
      </w:r>
    </w:p>
    <w:p>
      <w:r>
        <w:t>extreme (more than ever before in your life)  (5)</w:t>
      </w:r>
    </w:p>
    <w:p/>
    <w:p/>
    <w:p/>
    <w:p>
      <w:r>
        <w:t>PEQ_Spiritual_55  55. You now experience decreased tolerance for religious diversity.</w:t>
      </w:r>
    </w:p>
    <w:p>
      <w:r>
        <w:t>none; not at all  (0)</w:t>
      </w:r>
    </w:p>
    <w:p>
      <w:r>
        <w:t>so slight cannot decide  (1)</w:t>
      </w:r>
    </w:p>
    <w:p>
      <w:r>
        <w:t>slight  (2)</w:t>
      </w:r>
    </w:p>
    <w:p>
      <w:r>
        <w:t>moderate  (3)</w:t>
      </w:r>
    </w:p>
    <w:p>
      <w:r>
        <w:t>strong  (4)</w:t>
      </w:r>
    </w:p>
    <w:p>
      <w:r>
        <w:t>extreme (more than ever before in your life)  (5)</w:t>
      </w:r>
    </w:p>
    <w:p/>
    <w:p/>
    <w:p/>
    <w:p>
      <w:r>
        <w:t xml:space="preserve">PEQ_Spiritual_56  </w:t>
        <w:br/>
        <w:t xml:space="preserve"> </w:t>
        <w:br/>
        <w:t>56. You are now less certain that some form of consciousness continues after death.</w:t>
      </w:r>
    </w:p>
    <w:p>
      <w:r>
        <w:t>none; not at all  (0)</w:t>
      </w:r>
    </w:p>
    <w:p>
      <w:r>
        <w:t>so slight cannot decide  (1)</w:t>
      </w:r>
    </w:p>
    <w:p>
      <w:r>
        <w:t>slight  (2)</w:t>
      </w:r>
    </w:p>
    <w:p>
      <w:r>
        <w:t>moderate  (3)</w:t>
      </w:r>
    </w:p>
    <w:p>
      <w:r>
        <w:t>strong  (4)</w:t>
      </w:r>
    </w:p>
    <w:p>
      <w:r>
        <w:t>extreme (more than ever before in your life)  (5)</w:t>
      </w:r>
    </w:p>
    <w:p/>
    <w:p/>
    <w:p/>
    <w:p>
      <w:r>
        <w:t>PEQ_Spiritual_57  57. You are now certain that some form of consciousness continues after death.</w:t>
      </w:r>
    </w:p>
    <w:p>
      <w:r>
        <w:t>none; not at all  (0)</w:t>
      </w:r>
    </w:p>
    <w:p>
      <w:r>
        <w:t>so slight cannot decide  (1)</w:t>
      </w:r>
    </w:p>
    <w:p>
      <w:r>
        <w:t>slight  (2)</w:t>
      </w:r>
    </w:p>
    <w:p>
      <w:r>
        <w:t>moderate  (3)</w:t>
      </w:r>
    </w:p>
    <w:p>
      <w:r>
        <w:t>strong  (4)</w:t>
      </w:r>
    </w:p>
    <w:p>
      <w:r>
        <w:t>extreme (more than ever before in your life)  (5)</w:t>
      </w:r>
    </w:p>
    <w:p/>
    <w:p/>
    <w:p/>
    <w:p>
      <w:r>
        <w:t xml:space="preserve">PEQ_Spiritual_58  </w:t>
        <w:br/>
        <w:t xml:space="preserve"> </w:t>
        <w:br/>
        <w:t>58. You now are less steady and centered in the presence of death.</w:t>
      </w:r>
    </w:p>
    <w:p>
      <w:r>
        <w:t>none; not at all  (0)</w:t>
      </w:r>
    </w:p>
    <w:p>
      <w:r>
        <w:t>so slight cannot decide  (1)</w:t>
      </w:r>
    </w:p>
    <w:p>
      <w:r>
        <w:t>slight  (2)</w:t>
      </w:r>
    </w:p>
    <w:p>
      <w:r>
        <w:t>moderate  (3)</w:t>
      </w:r>
    </w:p>
    <w:p>
      <w:r>
        <w:t>strong  (4)</w:t>
      </w:r>
    </w:p>
    <w:p>
      <w:r>
        <w:t>extreme (more than ever before in your life)  (5)</w:t>
      </w:r>
    </w:p>
    <w:p/>
    <w:p/>
    <w:p/>
    <w:p>
      <w:r>
        <w:t>PEQ_Spiritual_59  59. You now are more steady and centered in the presence of death.</w:t>
      </w:r>
    </w:p>
    <w:p>
      <w:r>
        <w:t>none; not at all  (0)</w:t>
      </w:r>
    </w:p>
    <w:p>
      <w:r>
        <w:t>so slight cannot decide  (1)</w:t>
      </w:r>
    </w:p>
    <w:p>
      <w:r>
        <w:t>slight  (2)</w:t>
      </w:r>
    </w:p>
    <w:p>
      <w:r>
        <w:t>moderate  (3)</w:t>
      </w:r>
    </w:p>
    <w:p>
      <w:r>
        <w:t>strong  (4)</w:t>
      </w:r>
    </w:p>
    <w:p>
      <w:r>
        <w:t>extreme (more than ever before in your life)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