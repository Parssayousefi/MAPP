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INOE_Coincidences I have experienced a coincidence that seemed meaningful.</w:t>
      </w:r>
    </w:p>
    <w:p>
      <w:r>
        <w:t>Yes  (1)</w:t>
      </w:r>
    </w:p>
    <w:p>
      <w:r>
        <w:t>No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