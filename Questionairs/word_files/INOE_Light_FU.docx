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INOE_Light_FU1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INOE_Light_FU2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INOE_Light_FU3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INOE_Light_FU4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INOE_Light_FU5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INOE_Light_FU6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INOE_Light_FU7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