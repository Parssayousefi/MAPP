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INOE_Places I have felt a sense of deep attachment or connection to a specific place that stood out from all other such places.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