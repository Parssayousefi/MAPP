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INOE_DeepInsight_FU1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INOE_DeepInsight_FU2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INOE_DeepInsight_FU3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INOE_DeepInsight_FU4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INOE_DeepInsight_FU5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INOE_DeepInsight_FU6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INOE_DeepInsight_FU7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