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t>INOE_FacesVisual I have seen what seemed like a face in a natural or human-made object.</w:t>
      </w:r>
    </w:p>
    <w:p>
      <w:r>
        <w:t>Yes  (1)</w:t>
      </w:r>
    </w:p>
    <w:p>
      <w:r>
        <w:t>No  (0)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