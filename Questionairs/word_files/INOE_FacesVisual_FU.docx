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INOE_FacesVisual_FU1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INOE_FacesVisual_FU2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INOE_FacesVisual_FU3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INOE_FacesVisual_FU4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INOE_FacesVisual_FU5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INOE_FacesVisual_FU6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INOE_FacesVisual_FU7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