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INOE_ESPminds_FU1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INOE_ESPminds_FU2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INOE_ESPminds_FU3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INOE_ESPminds_FU4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INOE_ESPminds_FU5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INOE_ESPminds_FU6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INOE_ESPminds_FU7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