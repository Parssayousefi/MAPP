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INOE_DiminishedSelf I have felt small or insignificant relative to something vast or powerful.</w:t>
      </w:r>
    </w:p>
    <w:p>
      <w:r>
        <w:t>Yes  (1)</w:t>
      </w:r>
    </w:p>
    <w:p>
      <w:r>
        <w:t>No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