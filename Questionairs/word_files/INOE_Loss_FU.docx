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INOE_Loss_FU1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INOE_Loss_FU2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INOE_Loss_FU3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INOE_Loss_FU4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INOE_Loss_FU5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INOE_Loss_FU6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INOE_Loss_FU7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