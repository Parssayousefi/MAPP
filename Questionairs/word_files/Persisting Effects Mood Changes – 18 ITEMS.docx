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PEQ_MoodChanges_1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 Feelings of sadness or depression have decreased.</w:t>
      </w:r>
    </w:p>
    <w:p>
      <w:r>
        <w:t>none; not at all  (0)</w:t>
      </w:r>
    </w:p>
    <w:p>
      <w:r>
        <w:t>so slight cannot decide  (1)</w:t>
      </w:r>
    </w:p>
    <w:p>
      <w:r>
        <w:t>slight  (2)</w:t>
      </w:r>
    </w:p>
    <w:p>
      <w:r>
        <w:t>moderate  (3)</w:t>
      </w:r>
    </w:p>
    <w:p>
      <w:r>
        <w:t>strong  (4)</w:t>
      </w:r>
    </w:p>
    <w:p>
      <w:r>
        <w:t>extreme (more than ever before in your life)  (5)</w:t>
      </w:r>
    </w:p>
    <w:p/>
    <w:p/>
    <w:p/>
    <w:p>
      <w:r>
        <w:t>PEQ_MoodChanges_2 2. Feelings of sadness or depression have increased.</w:t>
      </w:r>
    </w:p>
    <w:p>
      <w:r>
        <w:t>none; not at all  (0)</w:t>
      </w:r>
    </w:p>
    <w:p>
      <w:r>
        <w:t>so slight cannot decide  (1)</w:t>
      </w:r>
    </w:p>
    <w:p>
      <w:r>
        <w:t>slight  (2)</w:t>
      </w:r>
    </w:p>
    <w:p>
      <w:r>
        <w:t>moderate  (3)</w:t>
      </w:r>
    </w:p>
    <w:p>
      <w:r>
        <w:t>strong  (4)</w:t>
      </w:r>
    </w:p>
    <w:p>
      <w:r>
        <w:t>extreme (more than ever before in your life)  (5)</w:t>
      </w:r>
    </w:p>
    <w:p/>
    <w:p/>
    <w:p/>
    <w:p>
      <w:r>
        <w:t xml:space="preserve">PEQ_MoodChanges_3 </w:t>
        <w:br/>
        <w:t xml:space="preserve"> </w:t>
        <w:br/>
        <w:t xml:space="preserve"> </w:t>
        <w:br/>
        <w:t>3. Feelings of anxiety or nervousness have decreased.</w:t>
      </w:r>
    </w:p>
    <w:p>
      <w:r>
        <w:t>none; not at all  (0)</w:t>
      </w:r>
    </w:p>
    <w:p>
      <w:r>
        <w:t>so slight cannot decide  (1)</w:t>
      </w:r>
    </w:p>
    <w:p>
      <w:r>
        <w:t>slight  (2)</w:t>
      </w:r>
    </w:p>
    <w:p>
      <w:r>
        <w:t>moderate  (3)</w:t>
      </w:r>
    </w:p>
    <w:p>
      <w:r>
        <w:t>strong  (4)</w:t>
      </w:r>
    </w:p>
    <w:p>
      <w:r>
        <w:t>extreme (more than ever before in your life)  (5)</w:t>
      </w:r>
    </w:p>
    <w:p/>
    <w:p/>
    <w:p/>
    <w:p>
      <w:r>
        <w:t>PEQ_MoodChanges_4 4. Feelings of anxiety or nervousness have increased.</w:t>
      </w:r>
    </w:p>
    <w:p>
      <w:r>
        <w:t>none; not at all  (0)</w:t>
      </w:r>
    </w:p>
    <w:p>
      <w:r>
        <w:t>so slight cannot decide  (1)</w:t>
      </w:r>
    </w:p>
    <w:p>
      <w:r>
        <w:t>slight  (2)</w:t>
      </w:r>
    </w:p>
    <w:p>
      <w:r>
        <w:t>moderate  (3)</w:t>
      </w:r>
    </w:p>
    <w:p>
      <w:r>
        <w:t>strong  (4)</w:t>
      </w:r>
    </w:p>
    <w:p>
      <w:r>
        <w:t>extreme (more than ever before in your life)  (5)</w:t>
      </w:r>
    </w:p>
    <w:p/>
    <w:p/>
    <w:p/>
    <w:p/>
    <w:p>
      <w:r>
        <w:t xml:space="preserve">PEQ_MoodChanges_5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br/>
        <w:t xml:space="preserve"> 5. You now feel more love and openheartedness.</w:t>
      </w:r>
    </w:p>
    <w:p>
      <w:r>
        <w:t>none; not at all  (0)</w:t>
      </w:r>
    </w:p>
    <w:p>
      <w:r>
        <w:t>so slight cannot decide  (1)</w:t>
      </w:r>
    </w:p>
    <w:p>
      <w:r>
        <w:t>slight  (2)</w:t>
      </w:r>
    </w:p>
    <w:p>
      <w:r>
        <w:t>moderate  (3)</w:t>
      </w:r>
    </w:p>
    <w:p>
      <w:r>
        <w:t>strong  (4)</w:t>
      </w:r>
    </w:p>
    <w:p>
      <w:r>
        <w:t>extreme (more than ever before in your life)  (5)</w:t>
      </w:r>
    </w:p>
    <w:p/>
    <w:p/>
    <w:p/>
    <w:p>
      <w:r>
        <w:t>PEQ_MoodChanges_6 6. You now feel less love and openheartedness.</w:t>
      </w:r>
    </w:p>
    <w:p>
      <w:r>
        <w:t>none; not at all  (0)</w:t>
      </w:r>
    </w:p>
    <w:p>
      <w:r>
        <w:t>so slight cannot decide  (1)</w:t>
      </w:r>
    </w:p>
    <w:p>
      <w:r>
        <w:t>slight  (2)</w:t>
      </w:r>
    </w:p>
    <w:p>
      <w:r>
        <w:t>moderate  (3)</w:t>
      </w:r>
    </w:p>
    <w:p>
      <w:r>
        <w:t>strong  (4)</w:t>
      </w:r>
    </w:p>
    <w:p>
      <w:r>
        <w:t>extreme (more than ever before in your life)  (5)</w:t>
      </w:r>
    </w:p>
    <w:p/>
    <w:p/>
    <w:p/>
    <w:p>
      <w:r>
        <w:t xml:space="preserve">PEQ_MoodChanges_7 </w:t>
        <w:br/>
        <w:t xml:space="preserve"> </w:t>
        <w:br/>
        <w:t xml:space="preserve"> </w:t>
        <w:br/>
        <w:t>7. You experience less inner peace (i.e. centeredness, serenity, calmness, contentment).</w:t>
      </w:r>
    </w:p>
    <w:p>
      <w:r>
        <w:t>none; not at all  (0)</w:t>
      </w:r>
    </w:p>
    <w:p>
      <w:r>
        <w:t>so slight cannot decide  (1)</w:t>
      </w:r>
    </w:p>
    <w:p>
      <w:r>
        <w:t>slight  (2)</w:t>
      </w:r>
    </w:p>
    <w:p>
      <w:r>
        <w:t>moderate  (3)</w:t>
      </w:r>
    </w:p>
    <w:p>
      <w:r>
        <w:t>strong  (4)</w:t>
      </w:r>
    </w:p>
    <w:p>
      <w:r>
        <w:t>extreme (more than ever before in your life)  (5)</w:t>
      </w:r>
    </w:p>
    <w:p/>
    <w:p/>
    <w:p/>
    <w:p>
      <w:r>
        <w:t>PEQ_MoodChanges_8 8. You experience more inner peace (i.e. centeredness, serenity, calmness, contentment).</w:t>
      </w:r>
    </w:p>
    <w:p>
      <w:r>
        <w:t>none; not at all  (0)</w:t>
      </w:r>
    </w:p>
    <w:p>
      <w:r>
        <w:t>so slight cannot decide  (1)</w:t>
      </w:r>
    </w:p>
    <w:p>
      <w:r>
        <w:t>slight  (2)</w:t>
      </w:r>
    </w:p>
    <w:p>
      <w:r>
        <w:t>moderate  (3)</w:t>
      </w:r>
    </w:p>
    <w:p>
      <w:r>
        <w:t>strong  (4)</w:t>
      </w:r>
    </w:p>
    <w:p>
      <w:r>
        <w:t>extreme (more than ever before in your life)  (5)</w:t>
      </w:r>
    </w:p>
    <w:p/>
    <w:p/>
    <w:p/>
    <w:p/>
    <w:p>
      <w:r>
        <w:t xml:space="preserve">PEQ_MoodChanges_9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9. Your feelings of positive emotions (e.g. love, joy, appreciation, gratitude, contentment) have decreased.</w:t>
      </w:r>
    </w:p>
    <w:p>
      <w:r>
        <w:t>none; not at all  (0)</w:t>
      </w:r>
    </w:p>
    <w:p>
      <w:r>
        <w:t>so slight cannot decide  (1)</w:t>
      </w:r>
    </w:p>
    <w:p>
      <w:r>
        <w:t>slight  (2)</w:t>
      </w:r>
    </w:p>
    <w:p>
      <w:r>
        <w:t>moderate  (3)</w:t>
      </w:r>
    </w:p>
    <w:p>
      <w:r>
        <w:t>strong  (4)</w:t>
      </w:r>
    </w:p>
    <w:p>
      <w:r>
        <w:t>extreme (more than ever before in your life)  (5)</w:t>
      </w:r>
    </w:p>
    <w:p/>
    <w:p/>
    <w:p/>
    <w:p>
      <w:r>
        <w:t>PEQ_MoodChanges_10 10. Your feelings of positive emotions (e.g. love, joy, appreciation, gratitude, contentment) have increased.</w:t>
      </w:r>
    </w:p>
    <w:p>
      <w:r>
        <w:t>none; not at all  (0)</w:t>
      </w:r>
    </w:p>
    <w:p>
      <w:r>
        <w:t>so slight cannot decide  (1)</w:t>
      </w:r>
    </w:p>
    <w:p>
      <w:r>
        <w:t>slight  (2)</w:t>
      </w:r>
    </w:p>
    <w:p>
      <w:r>
        <w:t>moderate  (3)</w:t>
      </w:r>
    </w:p>
    <w:p>
      <w:r>
        <w:t>strong  (4)</w:t>
      </w:r>
    </w:p>
    <w:p>
      <w:r>
        <w:t>extreme (more than ever before in your life)  (5)</w:t>
      </w:r>
    </w:p>
    <w:p/>
    <w:p/>
    <w:p/>
    <w:p>
      <w:r>
        <w:t xml:space="preserve">PEQ_MoodChanges_11 </w:t>
        <w:br/>
        <w:t xml:space="preserve"> </w:t>
        <w:br/>
        <w:t xml:space="preserve"> </w:t>
        <w:br/>
        <w:t>11. You feel more inspired.</w:t>
      </w:r>
    </w:p>
    <w:p>
      <w:r>
        <w:t>none; not at all  (0)</w:t>
      </w:r>
    </w:p>
    <w:p>
      <w:r>
        <w:t>so slight cannot decide  (1)</w:t>
      </w:r>
    </w:p>
    <w:p>
      <w:r>
        <w:t>slight  (2)</w:t>
      </w:r>
    </w:p>
    <w:p>
      <w:r>
        <w:t>moderate  (3)</w:t>
      </w:r>
    </w:p>
    <w:p>
      <w:r>
        <w:t>strong  (4)</w:t>
      </w:r>
    </w:p>
    <w:p>
      <w:r>
        <w:t>extreme (more than ever before in your life)  (5)</w:t>
      </w:r>
    </w:p>
    <w:p/>
    <w:p/>
    <w:p/>
    <w:p>
      <w:r>
        <w:t>PEQ_MoodChanges_12 12. You feel less inspired.</w:t>
      </w:r>
    </w:p>
    <w:p>
      <w:r>
        <w:t>none; not at all  (0)</w:t>
      </w:r>
    </w:p>
    <w:p>
      <w:r>
        <w:t>so slight cannot decide  (1)</w:t>
      </w:r>
    </w:p>
    <w:p>
      <w:r>
        <w:t>slight  (2)</w:t>
      </w:r>
    </w:p>
    <w:p>
      <w:r>
        <w:t>moderate  (3)</w:t>
      </w:r>
    </w:p>
    <w:p>
      <w:r>
        <w:t>strong  (4)</w:t>
      </w:r>
    </w:p>
    <w:p>
      <w:r>
        <w:t>extreme (more than ever before in your life)  (5)</w:t>
      </w:r>
    </w:p>
    <w:p/>
    <w:p/>
    <w:p/>
    <w:p/>
    <w:p>
      <w:r>
        <w:t xml:space="preserve">PEQ_MoodChanges_13 </w:t>
        <w:br/>
        <w:t xml:space="preserve">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 xml:space="preserve"> 13. Feelings of anger (e.g., bitterness, hostility, scorn) have increased.</w:t>
      </w:r>
    </w:p>
    <w:p>
      <w:r>
        <w:t>none; not at all  (0)</w:t>
      </w:r>
    </w:p>
    <w:p>
      <w:r>
        <w:t>so slight cannot decide  (1)</w:t>
      </w:r>
    </w:p>
    <w:p>
      <w:r>
        <w:t>slight  (2)</w:t>
      </w:r>
    </w:p>
    <w:p>
      <w:r>
        <w:t>moderate  (3)</w:t>
      </w:r>
    </w:p>
    <w:p>
      <w:r>
        <w:t>strong  (4)</w:t>
      </w:r>
    </w:p>
    <w:p>
      <w:r>
        <w:t>extreme (more than ever before in your life)  (5)</w:t>
      </w:r>
    </w:p>
    <w:p/>
    <w:p/>
    <w:p/>
    <w:p>
      <w:r>
        <w:t>PEQ_MoodChanges_14 14. Feelings of anger (e.g., bitterness, hostility, scorn) have decreased.</w:t>
      </w:r>
    </w:p>
    <w:p>
      <w:r>
        <w:t>none; not at all  (0)</w:t>
      </w:r>
    </w:p>
    <w:p>
      <w:r>
        <w:t>so slight cannot decide  (1)</w:t>
      </w:r>
    </w:p>
    <w:p>
      <w:r>
        <w:t>slight  (2)</w:t>
      </w:r>
    </w:p>
    <w:p>
      <w:r>
        <w:t>moderate  (3)</w:t>
      </w:r>
    </w:p>
    <w:p>
      <w:r>
        <w:t>strong  (4)</w:t>
      </w:r>
    </w:p>
    <w:p>
      <w:r>
        <w:t>extreme (more than ever before in your life)  (5)</w:t>
      </w:r>
    </w:p>
    <w:p/>
    <w:p/>
    <w:p/>
    <w:p>
      <w:r>
        <w:t xml:space="preserve">PEQ_MoodChanges_15 </w:t>
        <w:br/>
        <w:t xml:space="preserve"> </w:t>
        <w:br/>
        <w:t xml:space="preserve"> </w:t>
        <w:br/>
        <w:t>15. Feelings of guilt have increased.</w:t>
      </w:r>
    </w:p>
    <w:p>
      <w:r>
        <w:t>none; not at all  (0)</w:t>
      </w:r>
    </w:p>
    <w:p>
      <w:r>
        <w:t>so slight cannot decide  (1)</w:t>
      </w:r>
    </w:p>
    <w:p>
      <w:r>
        <w:t>slight  (2)</w:t>
      </w:r>
    </w:p>
    <w:p>
      <w:r>
        <w:t>moderate  (3)</w:t>
      </w:r>
    </w:p>
    <w:p>
      <w:r>
        <w:t>strong  (4)</w:t>
      </w:r>
    </w:p>
    <w:p>
      <w:r>
        <w:t>extreme (more than ever before in your life)  (5)</w:t>
      </w:r>
    </w:p>
    <w:p/>
    <w:p/>
    <w:p/>
    <w:p>
      <w:r>
        <w:t>PEQ_MoodChanges_16 16. Feelings of guilt have decreased.</w:t>
      </w:r>
    </w:p>
    <w:p>
      <w:r>
        <w:t>none; not at all  (0)</w:t>
      </w:r>
    </w:p>
    <w:p>
      <w:r>
        <w:t>so slight cannot decide  (1)</w:t>
      </w:r>
    </w:p>
    <w:p>
      <w:r>
        <w:t>slight  (2)</w:t>
      </w:r>
    </w:p>
    <w:p>
      <w:r>
        <w:t>moderate  (3)</w:t>
      </w:r>
    </w:p>
    <w:p>
      <w:r>
        <w:t>strong  (4)</w:t>
      </w:r>
    </w:p>
    <w:p>
      <w:r>
        <w:t>extreme (more than ever before in your life)  (5)</w:t>
      </w:r>
    </w:p>
    <w:p/>
    <w:p/>
    <w:p/>
    <w:p>
      <w:r>
        <w:t xml:space="preserve">PEQ_MoodChanges_17 </w:t>
        <w:br/>
        <w:t xml:space="preserve"> </w:t>
        <w:br/>
        <w:t xml:space="preserve"> </w:t>
        <w:br/>
        <w:t>17. You experience more joy.</w:t>
      </w:r>
    </w:p>
    <w:p>
      <w:r>
        <w:t>none; not at all  (0)</w:t>
      </w:r>
    </w:p>
    <w:p>
      <w:r>
        <w:t>so slight cannot decide  (1)</w:t>
      </w:r>
    </w:p>
    <w:p>
      <w:r>
        <w:t>slight  (2)</w:t>
      </w:r>
    </w:p>
    <w:p>
      <w:r>
        <w:t>moderate  (3)</w:t>
      </w:r>
    </w:p>
    <w:p>
      <w:r>
        <w:t>strong  (4)</w:t>
      </w:r>
    </w:p>
    <w:p>
      <w:r>
        <w:t>extreme (more than ever before in your life)  (5)</w:t>
      </w:r>
    </w:p>
    <w:p/>
    <w:p/>
    <w:p/>
    <w:p>
      <w:r>
        <w:t>PEQ_MoodChanges_18 18. You experience less joy.</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