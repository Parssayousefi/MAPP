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Q838 Please reflect on your first psychedelic experience and respond to the questions below only in reference to the thoughts, feeling, experiences, and emotions you had over the course of your first psychedelic experience.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