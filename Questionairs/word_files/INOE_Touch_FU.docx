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INOE_Touch_FU1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INOE_Touch_FU2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INOE_Touch_FU3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INOE_Touch_FU4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INOE_Touch_FU5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INOE_Touch_FU6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INOE_Touch_FU7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