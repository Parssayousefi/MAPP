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INOE_Light I have perceived light or lights for which there seemed to be no ordinary source.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