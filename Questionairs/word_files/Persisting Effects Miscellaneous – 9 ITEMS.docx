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PEQ_Misc_1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1. You are now more certain about the veracity of certain metaphysical religious teachings or concepts (e.g. nirvana, heaven, hell, karma, reincarnation).</w:t>
      </w:r>
    </w:p>
    <w:p>
      <w:r>
        <w:t>none; not at all  (0)</w:t>
      </w:r>
    </w:p>
    <w:p>
      <w:r>
        <w:t>so slight cannot decide  (1)</w:t>
      </w:r>
    </w:p>
    <w:p>
      <w:r>
        <w:t>slight  (2)</w:t>
      </w:r>
    </w:p>
    <w:p>
      <w:r>
        <w:t>moderate  (3)</w:t>
      </w:r>
    </w:p>
    <w:p>
      <w:r>
        <w:t>strong  (4)</w:t>
      </w:r>
    </w:p>
    <w:p>
      <w:r>
        <w:t>extreme (more than ever before in your life)  (5)</w:t>
      </w:r>
    </w:p>
    <w:p/>
    <w:p/>
    <w:p/>
    <w:p>
      <w:r>
        <w:t>PEQ_Misc_2 2. You are now less certain about the veracity of certain metaphysical religious teachings or concepts (e.g. nirvana, heaven, hell, karma, reincarnation).</w:t>
      </w:r>
    </w:p>
    <w:p>
      <w:r>
        <w:t>none; not at all  (0)</w:t>
      </w:r>
    </w:p>
    <w:p>
      <w:r>
        <w:t>so slight cannot decide  (1)</w:t>
      </w:r>
    </w:p>
    <w:p>
      <w:r>
        <w:t>slight  (2)</w:t>
      </w:r>
    </w:p>
    <w:p>
      <w:r>
        <w:t>moderate  (3)</w:t>
      </w:r>
    </w:p>
    <w:p>
      <w:r>
        <w:t>strong  (4)</w:t>
      </w:r>
    </w:p>
    <w:p>
      <w:r>
        <w:t>extreme (more than ever before in your life)  (5)</w:t>
      </w:r>
    </w:p>
    <w:p/>
    <w:p/>
    <w:p/>
    <w:p>
      <w:r>
        <w:t xml:space="preserve">PEQ_Misc_3  </w:t>
        <w:br/>
        <w:t xml:space="preserve"> </w:t>
        <w:br/>
        <w:t>3. You spend less time in devotional life.</w:t>
      </w:r>
    </w:p>
    <w:p>
      <w:r>
        <w:t>none; not at all  (0)</w:t>
      </w:r>
    </w:p>
    <w:p>
      <w:r>
        <w:t>so slight cannot decide  (1)</w:t>
      </w:r>
    </w:p>
    <w:p>
      <w:r>
        <w:t>slight  (2)</w:t>
      </w:r>
    </w:p>
    <w:p>
      <w:r>
        <w:t>moderate  (3)</w:t>
      </w:r>
    </w:p>
    <w:p>
      <w:r>
        <w:t>strong  (4)</w:t>
      </w:r>
    </w:p>
    <w:p>
      <w:r>
        <w:t>extreme (more than ever before in your life)  (5)</w:t>
      </w:r>
    </w:p>
    <w:p/>
    <w:p/>
    <w:p/>
    <w:p>
      <w:r>
        <w:t>PEQ_Misc_4  4. You spend more time in devotional life.</w:t>
      </w:r>
    </w:p>
    <w:p>
      <w:r>
        <w:t>none; not at all  (0)</w:t>
      </w:r>
    </w:p>
    <w:p>
      <w:r>
        <w:t>so slight cannot decide  (1)</w:t>
      </w:r>
    </w:p>
    <w:p>
      <w:r>
        <w:t>slight  (2)</w:t>
      </w:r>
    </w:p>
    <w:p>
      <w:r>
        <w:t>moderate  (3)</w:t>
      </w:r>
    </w:p>
    <w:p>
      <w:r>
        <w:t>strong  (4)</w:t>
      </w:r>
    </w:p>
    <w:p>
      <w:r>
        <w:t>extreme (more than ever before in your life)  (5)</w:t>
      </w:r>
    </w:p>
    <w:p/>
    <w:p/>
    <w:p/>
    <w:p/>
    <w:p>
      <w:r>
        <w:t xml:space="preserve">PEQ_Misc_5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5. You have learned something useful from the experience.</w:t>
      </w:r>
    </w:p>
    <w:p>
      <w:r>
        <w:t>none; not at all  (0)</w:t>
      </w:r>
    </w:p>
    <w:p>
      <w:r>
        <w:t>so slight cannot decide  (1)</w:t>
      </w:r>
    </w:p>
    <w:p>
      <w:r>
        <w:t>slight  (2)</w:t>
      </w:r>
    </w:p>
    <w:p>
      <w:r>
        <w:t>moderate  (3)</w:t>
      </w:r>
    </w:p>
    <w:p>
      <w:r>
        <w:t>strong  (4)</w:t>
      </w:r>
    </w:p>
    <w:p>
      <w:r>
        <w:t>extreme (more than ever before in your life)  (5)</w:t>
      </w:r>
    </w:p>
    <w:p/>
    <w:p/>
    <w:p/>
    <w:p>
      <w:r>
        <w:t>PEQ_Misc_6  6. You feel that you now know a new dimension of life.</w:t>
      </w:r>
    </w:p>
    <w:p>
      <w:r>
        <w:t>none; not at all  (0)</w:t>
      </w:r>
    </w:p>
    <w:p>
      <w:r>
        <w:t>so slight cannot decide  (1)</w:t>
      </w:r>
    </w:p>
    <w:p>
      <w:r>
        <w:t>slight  (2)</w:t>
      </w:r>
    </w:p>
    <w:p>
      <w:r>
        <w:t>moderate  (3)</w:t>
      </w:r>
    </w:p>
    <w:p>
      <w:r>
        <w:t>strong  (4)</w:t>
      </w:r>
    </w:p>
    <w:p>
      <w:r>
        <w:t>extreme (more than ever before in your life)  (5)</w:t>
      </w:r>
    </w:p>
    <w:p/>
    <w:p/>
    <w:p/>
    <w:p>
      <w:r>
        <w:t xml:space="preserve">PEQ_Misc_7  </w:t>
        <w:br/>
        <w:t>7. You are convinced now in retrospect that you encountered ultimate reality in your experience (i.e., that what you "knew" and "saw" was really real).</w:t>
      </w:r>
    </w:p>
    <w:p>
      <w:r>
        <w:t>none; not at all  (0)</w:t>
      </w:r>
    </w:p>
    <w:p>
      <w:r>
        <w:t>so slight cannot decide  (1)</w:t>
      </w:r>
    </w:p>
    <w:p>
      <w:r>
        <w:t>slight  (2)</w:t>
      </w:r>
    </w:p>
    <w:p>
      <w:r>
        <w:t>moderate  (3)</w:t>
      </w:r>
    </w:p>
    <w:p>
      <w:r>
        <w:t>strong  (4)</w:t>
      </w:r>
    </w:p>
    <w:p>
      <w:r>
        <w:t>extreme (more than ever before in your life)  (5)</w:t>
      </w:r>
    </w:p>
    <w:p/>
    <w:p/>
    <w:p/>
    <w:p>
      <w:r>
        <w:t>PEQ_Misc_8  8. You now feel that the meaning of your own experience is beyond words.</w:t>
      </w:r>
    </w:p>
    <w:p>
      <w:r>
        <w:t>none; not at all  (0)</w:t>
      </w:r>
    </w:p>
    <w:p>
      <w:r>
        <w:t>so slight cannot decide  (1)</w:t>
      </w:r>
    </w:p>
    <w:p>
      <w:r>
        <w:t>slight  (2)</w:t>
      </w:r>
    </w:p>
    <w:p>
      <w:r>
        <w:t>moderate  (3)</w:t>
      </w:r>
    </w:p>
    <w:p>
      <w:r>
        <w:t>strong  (4)</w:t>
      </w:r>
    </w:p>
    <w:p>
      <w:r>
        <w:t>extreme (more than ever before in your life)  (5)</w:t>
      </w:r>
    </w:p>
    <w:p/>
    <w:p/>
    <w:p/>
    <w:p>
      <w:r>
        <w:t>PEQ_Misc_9  9. You now feel that your life has taken a definite change of course because of this experience.</w:t>
      </w:r>
    </w:p>
    <w:p>
      <w:r>
        <w:t>none; not at all  (0)</w:t>
      </w:r>
    </w:p>
    <w:p>
      <w:r>
        <w:t>so slight cannot decide  (1)</w:t>
      </w:r>
    </w:p>
    <w:p>
      <w:r>
        <w:t>slight  (2)</w:t>
      </w:r>
    </w:p>
    <w:p>
      <w:r>
        <w:t>moderate  (3)</w:t>
      </w:r>
    </w:p>
    <w:p>
      <w:r>
        <w:t>strong  (4)</w:t>
      </w:r>
    </w:p>
    <w:p>
      <w:r>
        <w:t>extreme (more than ever before in your life)  (5)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