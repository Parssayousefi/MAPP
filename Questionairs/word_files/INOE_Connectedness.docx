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INOE_Connectedness I have had an experience in which I became one with everyone at a large group event and lost my sense of individuality.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