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INOE_ObjAnimated_FU1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INOE_ObjAnimated_FU2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INOE_ObjAnimated_FU3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INOE_ObjAnimated_FU4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INOE_ObjAnimated_FU5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INOE_ObjAnimated_FU6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INOE_ObjAnimated_FU7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