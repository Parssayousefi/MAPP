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INOE_Automaticity I have had an experience in which it seemed like my body was performing actions outside my control (such as moving, speaking, or writing).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