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INOE_Compassion I can recall a specific experience in which I felt compassion for the suffering of others (human or nonhuman)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