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INOE_Messages_FU1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INOE_Messages_FU2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INOE_Messages_FU3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INOE_Messages_FU4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INOE_Messages_FU5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INOE_Messages_FU6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INOE_Messages_FU7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