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INOE_ObjAnimated I have seen and/or interacted with images, statues, or other physical objects that seemed to contain a non-ordinary presence or power.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