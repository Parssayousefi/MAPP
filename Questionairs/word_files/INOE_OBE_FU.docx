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INOE_OBE_FU1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INOE_OBE_FU2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INOE_OBE_FU3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INOE_OBE_FU4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INOE_OBE_FU5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INOE_OBE_FU6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INOE_OBE_FU7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