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INOE_Guidance I have had an experience of being guided or influenced by what seemed to be a non-ordinary power or being.</w:t>
      </w:r>
    </w:p>
    <w:p>
      <w:r>
        <w:t>Yes  (1)</w:t>
      </w:r>
    </w:p>
    <w:p>
      <w:r>
        <w:t>No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