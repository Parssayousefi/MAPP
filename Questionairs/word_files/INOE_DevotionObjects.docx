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INOE_DevotionObjects I have felt intense devotion or intense attachment toward an irreplaceable object or image.</w:t>
      </w:r>
    </w:p>
    <w:p>
      <w:r>
        <w:t>Yes  (1)</w:t>
      </w:r>
    </w:p>
    <w:p>
      <w:r>
        <w:t>No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