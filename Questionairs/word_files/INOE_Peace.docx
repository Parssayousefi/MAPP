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INOE_Peace I have had an experience of peace or wholeness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