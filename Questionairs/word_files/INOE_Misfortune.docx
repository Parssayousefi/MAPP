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INOE_Misfortune I have had an experience of misfortune that stood out from all other such experiences.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