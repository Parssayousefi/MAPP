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INOE_Peace_FU1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INOE_Peace_FU2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INOE_Peace_FU3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INOE_Peace_FU4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INOE_Peace_FU5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INOE_Peace_FU6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INOE_Peace_FU7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