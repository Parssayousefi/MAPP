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INOE_Goosebumps I can recall a specific, intense experience in which all of my body hairs suddenly stood on end (not due to cold or illness).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