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INOE_PastLife_FU1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INOE_PastLife_FU2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INOE_PastLife_FU3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INOE_PastLife_FU4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INOE_PastLife_FU5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INOE_PastLife_FU6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INOE_PastLife_FU7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