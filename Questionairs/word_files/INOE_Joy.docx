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INOE_Joy I have had an experience of joy, ecstasy, or bliss that stood out from all other such experiences.</w:t>
      </w:r>
    </w:p>
    <w:p>
      <w:r>
        <w:t>Yes  (1)</w:t>
      </w:r>
    </w:p>
    <w:p>
      <w:r>
        <w:t>No  (0)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