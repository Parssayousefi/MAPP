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INOE_MeaningLife I have had an experience in which the meaning and purpose of my life suddenly seemed clear.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