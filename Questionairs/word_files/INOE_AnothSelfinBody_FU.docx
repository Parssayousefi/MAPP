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INOE_AnoSelfBody_FU1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INOE_AnoSelfBody_FU2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INOE_AnoSelfBody_FU3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INOE_AnoSelfBody_FU4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INOE_AnoSelfBody_FU5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INOE_AnoSelfBody_FU6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INOE_AnoSelfBody_FU7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