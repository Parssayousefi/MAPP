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PEQ_AttitudeLife_1 </w:t>
        <w:br/>
        <w:t xml:space="preserve"> </w:t>
        <w:br/>
        <w:t xml:space="preserve">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 The experience has changed your philosophy of life positively.</w:t>
      </w:r>
    </w:p>
    <w:p>
      <w:r>
        <w:t>none; not at all  (0)</w:t>
      </w:r>
    </w:p>
    <w:p>
      <w:r>
        <w:t>so slight cannot decide  (1)</w:t>
      </w:r>
    </w:p>
    <w:p>
      <w:r>
        <w:t>slight  (2)</w:t>
      </w:r>
    </w:p>
    <w:p>
      <w:r>
        <w:t>moderate  (3)</w:t>
      </w:r>
    </w:p>
    <w:p>
      <w:r>
        <w:t>strong  (4)</w:t>
      </w:r>
    </w:p>
    <w:p>
      <w:r>
        <w:t>extreme (more than ever before in your life)  (5)</w:t>
      </w:r>
    </w:p>
    <w:p/>
    <w:p/>
    <w:p/>
    <w:p>
      <w:r>
        <w:t>PEQ_AttitudeLife_2 2. The experience has changed your philosophy of life negatively.</w:t>
      </w:r>
    </w:p>
    <w:p>
      <w:r>
        <w:t>none; not at all  (0)</w:t>
      </w:r>
    </w:p>
    <w:p>
      <w:r>
        <w:t>so slight cannot decide  (1)</w:t>
      </w:r>
    </w:p>
    <w:p>
      <w:r>
        <w:t>slight  (2)</w:t>
      </w:r>
    </w:p>
    <w:p>
      <w:r>
        <w:t>moderate  (3)</w:t>
      </w:r>
    </w:p>
    <w:p>
      <w:r>
        <w:t>strong  (4)</w:t>
      </w:r>
    </w:p>
    <w:p>
      <w:r>
        <w:t>extreme (more than ever before in your life)  (5)</w:t>
      </w:r>
    </w:p>
    <w:p/>
    <w:p/>
    <w:p/>
    <w:p>
      <w:r>
        <w:t xml:space="preserve">PEQ_AttitudeLife_3 </w:t>
        <w:br/>
        <w:t xml:space="preserve"> </w:t>
        <w:br/>
        <w:t xml:space="preserve"> </w:t>
        <w:br/>
        <w:t xml:space="preserve"> </w:t>
        <w:br/>
        <w:br/>
        <w:t>3. Your appreciation for life has increased.</w:t>
      </w:r>
    </w:p>
    <w:p>
      <w:r>
        <w:t>none; not at all  (0)</w:t>
      </w:r>
    </w:p>
    <w:p>
      <w:r>
        <w:t>so slight cannot decide  (1)</w:t>
      </w:r>
    </w:p>
    <w:p>
      <w:r>
        <w:t>slight  (2)</w:t>
      </w:r>
    </w:p>
    <w:p>
      <w:r>
        <w:t>moderate  (3)</w:t>
      </w:r>
    </w:p>
    <w:p>
      <w:r>
        <w:t>strong  (4)</w:t>
      </w:r>
    </w:p>
    <w:p>
      <w:r>
        <w:t>extreme (more than ever before in your life)  (5)</w:t>
      </w:r>
    </w:p>
    <w:p/>
    <w:p/>
    <w:p/>
    <w:p>
      <w:r>
        <w:t>PEQ_AttitudeLife_4 4. Your appreciation for life has decreased.</w:t>
      </w:r>
    </w:p>
    <w:p>
      <w:r>
        <w:t>none; not at all  (0)</w:t>
      </w:r>
    </w:p>
    <w:p>
      <w:r>
        <w:t>so slight cannot decide  (1)</w:t>
      </w:r>
    </w:p>
    <w:p>
      <w:r>
        <w:t>slight  (2)</w:t>
      </w:r>
    </w:p>
    <w:p>
      <w:r>
        <w:t>moderate  (3)</w:t>
      </w:r>
    </w:p>
    <w:p>
      <w:r>
        <w:t>strong  (4)</w:t>
      </w:r>
    </w:p>
    <w:p>
      <w:r>
        <w:t>extreme (more than ever before in your life)  (5)</w:t>
      </w:r>
    </w:p>
    <w:p/>
    <w:p/>
    <w:p/>
    <w:p/>
    <w:p>
      <w:r>
        <w:t xml:space="preserve">PEQ_AttitudeLife_5 </w:t>
        <w:br/>
        <w:t xml:space="preserve"> </w:t>
        <w:br/>
        <w:t>5. Your life has a diminished dynamic quality.</w:t>
      </w:r>
    </w:p>
    <w:p>
      <w:r>
        <w:t>none; not at all  (0)</w:t>
      </w:r>
    </w:p>
    <w:p>
      <w:r>
        <w:t>so slight cannot decide  (1)</w:t>
      </w:r>
    </w:p>
    <w:p>
      <w:r>
        <w:t>slight  (2)</w:t>
      </w:r>
    </w:p>
    <w:p>
      <w:r>
        <w:t>moderate  (3)</w:t>
      </w:r>
    </w:p>
    <w:p>
      <w:r>
        <w:t>strong  (4)</w:t>
      </w:r>
    </w:p>
    <w:p>
      <w:r>
        <w:t>extreme (more than ever before in your life)  (5)</w:t>
      </w:r>
    </w:p>
    <w:p/>
    <w:p/>
    <w:p/>
    <w:p>
      <w:r>
        <w:t>PEQ_AttitudeLife_6 6. Your life has a heightened dynamic quality.</w:t>
      </w:r>
    </w:p>
    <w:p>
      <w:r>
        <w:t>none; not at all  (0)</w:t>
      </w:r>
    </w:p>
    <w:p>
      <w:r>
        <w:t>so slight cannot decide  (1)</w:t>
      </w:r>
    </w:p>
    <w:p>
      <w:r>
        <w:t>slight  (2)</w:t>
      </w:r>
    </w:p>
    <w:p>
      <w:r>
        <w:t>moderate  (3)</w:t>
      </w:r>
    </w:p>
    <w:p>
      <w:r>
        <w:t>strong  (4)</w:t>
      </w:r>
    </w:p>
    <w:p>
      <w:r>
        <w:t>extreme (more than ever before in your life)  (5)</w:t>
      </w:r>
    </w:p>
    <w:p/>
    <w:p/>
    <w:p/>
    <w:p>
      <w:r>
        <w:t xml:space="preserve">PEQ_AttitudeLife_7 </w:t>
        <w:br/>
        <w:t xml:space="preserve"> </w:t>
        <w:br/>
        <w:t xml:space="preserve"> </w:t>
        <w:br/>
        <w:t xml:space="preserve"> </w:t>
        <w:br/>
        <w:t>7. Your life has less meaning.</w:t>
      </w:r>
    </w:p>
    <w:p>
      <w:r>
        <w:t>none; not at all  (0)</w:t>
      </w:r>
    </w:p>
    <w:p>
      <w:r>
        <w:t>so slight cannot decide  (1)</w:t>
      </w:r>
    </w:p>
    <w:p>
      <w:r>
        <w:t>slight  (2)</w:t>
      </w:r>
    </w:p>
    <w:p>
      <w:r>
        <w:t>moderate  (3)</w:t>
      </w:r>
    </w:p>
    <w:p>
      <w:r>
        <w:t>strong  (4)</w:t>
      </w:r>
    </w:p>
    <w:p>
      <w:r>
        <w:t>extreme (more than ever before in your life)  (5)</w:t>
      </w:r>
    </w:p>
    <w:p/>
    <w:p/>
    <w:p/>
    <w:p>
      <w:r>
        <w:t>PEQ_AttitudeLife_8 8. Your life has more meaning.</w:t>
      </w:r>
    </w:p>
    <w:p>
      <w:r>
        <w:t>none; not at all  (0)</w:t>
      </w:r>
    </w:p>
    <w:p>
      <w:r>
        <w:t>so slight cannot decide  (1)</w:t>
      </w:r>
    </w:p>
    <w:p>
      <w:r>
        <w:t>slight  (2)</w:t>
      </w:r>
    </w:p>
    <w:p>
      <w:r>
        <w:t>moderate  (3)</w:t>
      </w:r>
    </w:p>
    <w:p>
      <w:r>
        <w:t>strong  (4)</w:t>
      </w:r>
    </w:p>
    <w:p>
      <w:r>
        <w:t>extreme (more than ever before in your life)  (5)</w:t>
      </w:r>
    </w:p>
    <w:p/>
    <w:p/>
    <w:p/>
    <w:p>
      <w:r>
        <w:t xml:space="preserve">PEQ_AttitudeLife_9 </w:t>
        <w:br/>
        <w:t xml:space="preserve"> </w:t>
        <w:br/>
        <w:t xml:space="preserve"> </w:t>
        <w:br/>
        <w:t xml:space="preserve"> </w:t>
        <w:br/>
        <w:t>9. You have less enthusiasm for life in general.</w:t>
      </w:r>
    </w:p>
    <w:p>
      <w:r>
        <w:t>none; not at all  (0)</w:t>
      </w:r>
    </w:p>
    <w:p>
      <w:r>
        <w:t>so slight cannot decide  (1)</w:t>
      </w:r>
    </w:p>
    <w:p>
      <w:r>
        <w:t>slight  (2)</w:t>
      </w:r>
    </w:p>
    <w:p>
      <w:r>
        <w:t>moderate  (3)</w:t>
      </w:r>
    </w:p>
    <w:p>
      <w:r>
        <w:t>strong  (4)</w:t>
      </w:r>
    </w:p>
    <w:p>
      <w:r>
        <w:t>extreme (more than ever before in your life)  (5)</w:t>
      </w:r>
    </w:p>
    <w:p/>
    <w:p/>
    <w:p/>
    <w:p>
      <w:r>
        <w:t>PEQ_AttitudeLife_10 10. You have more enthusiasm for life in general.</w:t>
      </w:r>
    </w:p>
    <w:p>
      <w:r>
        <w:t>none; not at all  (0)</w:t>
      </w:r>
    </w:p>
    <w:p>
      <w:r>
        <w:t>so slight cannot decide  (1)</w:t>
      </w:r>
    </w:p>
    <w:p>
      <w:r>
        <w:t>slight  (2)</w:t>
      </w:r>
    </w:p>
    <w:p>
      <w:r>
        <w:t>moderate  (3)</w:t>
      </w:r>
    </w:p>
    <w:p>
      <w:r>
        <w:t>strong  (4)</w:t>
      </w:r>
    </w:p>
    <w:p>
      <w:r>
        <w:t>extreme (more than ever before in your life)  (5)</w:t>
      </w:r>
    </w:p>
    <w:p/>
    <w:p/>
    <w:p/>
    <w:p/>
    <w:p>
      <w:r>
        <w:t xml:space="preserve">PEQ_AttitudeLife_11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br/>
        <w:t xml:space="preserve"> 11. Your sense of values (i.e., what is important to you in life) has changed positively.</w:t>
      </w:r>
    </w:p>
    <w:p>
      <w:r>
        <w:t>none; none at all  (0)</w:t>
      </w:r>
    </w:p>
    <w:p>
      <w:r>
        <w:t>so slight cannot decide  (1)</w:t>
      </w:r>
    </w:p>
    <w:p>
      <w:r>
        <w:t>slight  (2)</w:t>
      </w:r>
    </w:p>
    <w:p>
      <w:r>
        <w:t>moderate  (3)</w:t>
      </w:r>
    </w:p>
    <w:p>
      <w:r>
        <w:t>strong  (4)</w:t>
      </w:r>
    </w:p>
    <w:p>
      <w:r>
        <w:t>extreme (more than ever before in your life)  (5)</w:t>
      </w:r>
    </w:p>
    <w:p/>
    <w:p/>
    <w:p/>
    <w:p>
      <w:r>
        <w:t>PEQ_AttitudeLife_12 12. Your sense of values (i.e., what is important to you in life) has changed negatively.</w:t>
      </w:r>
    </w:p>
    <w:p>
      <w:r>
        <w:t>none; not at all  (0)</w:t>
      </w:r>
    </w:p>
    <w:p>
      <w:r>
        <w:t>so slight cannot decide  (1)</w:t>
      </w:r>
    </w:p>
    <w:p>
      <w:r>
        <w:t>slight  (2)</w:t>
      </w:r>
    </w:p>
    <w:p>
      <w:r>
        <w:t>moderate  (3)</w:t>
      </w:r>
    </w:p>
    <w:p>
      <w:r>
        <w:t>strong  (4)</w:t>
      </w:r>
    </w:p>
    <w:p>
      <w:r>
        <w:t>extreme (more than ever before in your life)  (5)</w:t>
      </w:r>
    </w:p>
    <w:p/>
    <w:p/>
    <w:p/>
    <w:p>
      <w:r>
        <w:t xml:space="preserve">PEQ_AttitudeLife_13 </w:t>
        <w:br/>
        <w:t xml:space="preserve"> </w:t>
        <w:br/>
        <w:t xml:space="preserve"> </w:t>
        <w:br/>
        <w:t xml:space="preserve"> </w:t>
        <w:br/>
        <w:t xml:space="preserve"> </w:t>
        <w:br/>
        <w:t xml:space="preserve"> </w:t>
        <w:br/>
        <w:t>13. Your life has more richness.</w:t>
      </w:r>
    </w:p>
    <w:p>
      <w:r>
        <w:t>none; not at all  (0)</w:t>
      </w:r>
    </w:p>
    <w:p>
      <w:r>
        <w:t>so slight cannot decide  (1)</w:t>
      </w:r>
    </w:p>
    <w:p>
      <w:r>
        <w:t>slight  (2)</w:t>
      </w:r>
    </w:p>
    <w:p>
      <w:r>
        <w:t>moderate  (3)</w:t>
      </w:r>
    </w:p>
    <w:p>
      <w:r>
        <w:t>strong  (4)</w:t>
      </w:r>
    </w:p>
    <w:p>
      <w:r>
        <w:t>extreme (more than ever before in your life)  (5)</w:t>
      </w:r>
    </w:p>
    <w:p/>
    <w:p/>
    <w:p/>
    <w:p>
      <w:r>
        <w:t>PEQ_AttitudeLife_14 14. Your life has less richness.</w:t>
      </w:r>
    </w:p>
    <w:p>
      <w:r>
        <w:t>none; not at all  (0)</w:t>
      </w:r>
    </w:p>
    <w:p>
      <w:r>
        <w:t>so slight cannot decide  (1)</w:t>
      </w:r>
    </w:p>
    <w:p>
      <w:r>
        <w:t>slight  (2)</w:t>
      </w:r>
    </w:p>
    <w:p>
      <w:r>
        <w:t>moderate  (3)</w:t>
      </w:r>
    </w:p>
    <w:p>
      <w:r>
        <w:t>strong  (4)</w:t>
      </w:r>
    </w:p>
    <w:p>
      <w:r>
        <w:t>extreme (more than ever before in your life)  (5)</w:t>
      </w:r>
    </w:p>
    <w:p/>
    <w:p/>
    <w:p/>
    <w:p/>
    <w:p>
      <w:r>
        <w:t xml:space="preserve">PEQ_AttitudeLife_15 </w:t>
        <w:br/>
        <w:t xml:space="preserve"> </w:t>
        <w:br/>
        <w:t xml:space="preserve"> </w:t>
        <w:br/>
        <w:t xml:space="preserve"> </w:t>
        <w:br/>
        <w:t xml:space="preserve"> </w:t>
        <w:br/>
        <w:t xml:space="preserve"> </w:t>
        <w:br/>
        <w:t>15. You have more joy in your life.</w:t>
      </w:r>
    </w:p>
    <w:p>
      <w:r>
        <w:t>none; not at all  (0)</w:t>
      </w:r>
    </w:p>
    <w:p>
      <w:r>
        <w:t>so slight cannot decide  (1)</w:t>
      </w:r>
    </w:p>
    <w:p>
      <w:r>
        <w:t>slight  (2)</w:t>
      </w:r>
    </w:p>
    <w:p>
      <w:r>
        <w:t>moderate  (3)</w:t>
      </w:r>
    </w:p>
    <w:p>
      <w:r>
        <w:t>strong  (4)</w:t>
      </w:r>
    </w:p>
    <w:p>
      <w:r>
        <w:t>extreme (more than ever before in your life)  (5)</w:t>
      </w:r>
    </w:p>
    <w:p/>
    <w:p/>
    <w:p/>
    <w:p>
      <w:r>
        <w:t>PEQ_AttitudeLife_16 16. You have less joy in your life.</w:t>
      </w:r>
    </w:p>
    <w:p>
      <w:r>
        <w:t>none; not at all  (0)</w:t>
      </w:r>
    </w:p>
    <w:p>
      <w:r>
        <w:t>so slight cannot decide  (1)</w:t>
      </w:r>
    </w:p>
    <w:p>
      <w:r>
        <w:t>slight  (2)</w:t>
      </w:r>
    </w:p>
    <w:p>
      <w:r>
        <w:t>moderate  (3)</w:t>
      </w:r>
    </w:p>
    <w:p>
      <w:r>
        <w:t>strong  (4)</w:t>
      </w:r>
    </w:p>
    <w:p>
      <w:r>
        <w:t>extreme (more than ever before in your life)  (5)</w:t>
      </w:r>
    </w:p>
    <w:p/>
    <w:p/>
    <w:p/>
    <w:p>
      <w:r>
        <w:t xml:space="preserve">PEQ_AttitudeLife_17 </w:t>
        <w:br/>
        <w:t xml:space="preserve"> </w:t>
        <w:br/>
        <w:t xml:space="preserve"> </w:t>
        <w:br/>
        <w:t xml:space="preserve"> </w:t>
        <w:br/>
        <w:t xml:space="preserve"> </w:t>
        <w:br/>
        <w:t>17. Your experience has been a hindrance for your life.</w:t>
      </w:r>
    </w:p>
    <w:p>
      <w:r>
        <w:t>none; not at all  (0)</w:t>
      </w:r>
    </w:p>
    <w:p>
      <w:r>
        <w:t>so slight cannot decide  (1)</w:t>
      </w:r>
    </w:p>
    <w:p>
      <w:r>
        <w:t>slight  (2)</w:t>
      </w:r>
    </w:p>
    <w:p>
      <w:r>
        <w:t>moderate  (3)</w:t>
      </w:r>
    </w:p>
    <w:p>
      <w:r>
        <w:t>strong  (4)</w:t>
      </w:r>
    </w:p>
    <w:p>
      <w:r>
        <w:t>extreme (more than ever before in your life)  (5)</w:t>
      </w:r>
    </w:p>
    <w:p/>
    <w:p/>
    <w:p/>
    <w:p>
      <w:r>
        <w:t>PEQ_AttitudeLife_18 18. Your experience has been valuable for your life.</w:t>
      </w:r>
    </w:p>
    <w:p>
      <w:r>
        <w:t>none; not at all  (0)</w:t>
      </w:r>
    </w:p>
    <w:p>
      <w:r>
        <w:t>so slight cannot decide  (1)</w:t>
      </w:r>
    </w:p>
    <w:p>
      <w:r>
        <w:t>slight  (2)</w:t>
      </w:r>
    </w:p>
    <w:p>
      <w:r>
        <w:t>moderate  (3)</w:t>
      </w:r>
    </w:p>
    <w:p>
      <w:r>
        <w:t>strong  (4)</w:t>
      </w:r>
    </w:p>
    <w:p>
      <w:r>
        <w:t>extreme (more than ever before in your life)  (5)</w:t>
      </w:r>
    </w:p>
    <w:p/>
    <w:p/>
    <w:p/>
    <w:p/>
    <w:p>
      <w:r>
        <w:t xml:space="preserve">PEQ_AttitudeLife_19 </w:t>
        <w:br/>
        <w:t xml:space="preserve"> </w:t>
        <w:br/>
        <w:t xml:space="preserve"> </w:t>
        <w:br/>
        <w:t xml:space="preserve"> </w:t>
        <w:br/>
        <w:t xml:space="preserve">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19. You have more optimism.</w:t>
      </w:r>
    </w:p>
    <w:p>
      <w:r>
        <w:t>none; not at all  (0)</w:t>
      </w:r>
    </w:p>
    <w:p>
      <w:r>
        <w:t>so slight cannot decide  (1)</w:t>
      </w:r>
    </w:p>
    <w:p>
      <w:r>
        <w:t>slight  (2)</w:t>
      </w:r>
    </w:p>
    <w:p>
      <w:r>
        <w:t>moderate  (3)</w:t>
      </w:r>
    </w:p>
    <w:p>
      <w:r>
        <w:t>strong  (4)</w:t>
      </w:r>
    </w:p>
    <w:p>
      <w:r>
        <w:t>extreme (more than ever before in your life)  (5)</w:t>
      </w:r>
    </w:p>
    <w:p/>
    <w:p/>
    <w:p/>
    <w:p>
      <w:r>
        <w:t>PEQ_AttitudeLife_20 20. You have less optimism.</w:t>
      </w:r>
    </w:p>
    <w:p>
      <w:r>
        <w:t>none; not at all  (0)</w:t>
      </w:r>
    </w:p>
    <w:p>
      <w:r>
        <w:t>so slight cannot decide  (1)</w:t>
      </w:r>
    </w:p>
    <w:p>
      <w:r>
        <w:t>slight  (2)</w:t>
      </w:r>
    </w:p>
    <w:p>
      <w:r>
        <w:t>moderate  (3)</w:t>
      </w:r>
    </w:p>
    <w:p>
      <w:r>
        <w:t>strong  (4)</w:t>
      </w:r>
    </w:p>
    <w:p>
      <w:r>
        <w:t>extreme (more than ever before in your life)  (5)</w:t>
      </w:r>
    </w:p>
    <w:p/>
    <w:p/>
    <w:p/>
    <w:p>
      <w:r>
        <w:t xml:space="preserve">PEQ_AttitudeLife_21 </w:t>
        <w:br/>
        <w:t xml:space="preserve"> </w:t>
        <w:br/>
        <w:t xml:space="preserve"> </w:t>
        <w:br/>
        <w:t xml:space="preserve"> </w:t>
        <w:br/>
        <w:t xml:space="preserve"> </w:t>
        <w:br/>
        <w:t xml:space="preserve"> </w:t>
        <w:br/>
        <w:t>21. You have more trust that everything in life will work out all right.</w:t>
      </w:r>
    </w:p>
    <w:p>
      <w:r>
        <w:t>none; not at all  (0)</w:t>
      </w:r>
    </w:p>
    <w:p>
      <w:r>
        <w:t>so slight cannot decide  (1)</w:t>
      </w:r>
    </w:p>
    <w:p>
      <w:r>
        <w:t>slight  (2)</w:t>
      </w:r>
    </w:p>
    <w:p>
      <w:r>
        <w:t>moderate  (3)</w:t>
      </w:r>
    </w:p>
    <w:p>
      <w:r>
        <w:t>strong  (4)</w:t>
      </w:r>
    </w:p>
    <w:p>
      <w:r>
        <w:t>extreme (more than ever before in your life)  (5)</w:t>
      </w:r>
    </w:p>
    <w:p/>
    <w:p/>
    <w:p/>
    <w:p>
      <w:r>
        <w:t>PEQ_AttitudeLife_22 22. You have less trust that everything in life will work out all right.</w:t>
      </w:r>
    </w:p>
    <w:p>
      <w:r>
        <w:t>none; not at all  (0)</w:t>
      </w:r>
    </w:p>
    <w:p>
      <w:r>
        <w:t>so slight cannot decide  (1)</w:t>
      </w:r>
    </w:p>
    <w:p>
      <w:r>
        <w:t>slight  (2)</w:t>
      </w:r>
    </w:p>
    <w:p>
      <w:r>
        <w:t>moderate  (3)</w:t>
      </w:r>
    </w:p>
    <w:p>
      <w:r>
        <w:t>strong  (4)</w:t>
      </w:r>
    </w:p>
    <w:p>
      <w:r>
        <w:t>extreme (more than ever before in your life)  (5)</w:t>
      </w:r>
    </w:p>
    <w:p/>
    <w:p/>
    <w:p/>
    <w:p/>
    <w:p>
      <w:r>
        <w:t xml:space="preserve">PEQ_AttitudeLife_23 </w:t>
        <w:br/>
        <w:t xml:space="preserve"> </w:t>
        <w:br/>
        <w:t xml:space="preserve"> </w:t>
        <w:br/>
        <w:t xml:space="preserve"> </w:t>
        <w:br/>
        <w:t xml:space="preserve">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 xml:space="preserve"> 23. You are more preoccupied with your future.</w:t>
      </w:r>
    </w:p>
    <w:p>
      <w:r>
        <w:t>none; not at all  (0)</w:t>
      </w:r>
    </w:p>
    <w:p>
      <w:r>
        <w:t>so slight cannot decide  (1)</w:t>
      </w:r>
    </w:p>
    <w:p>
      <w:r>
        <w:t>slight  (2)</w:t>
      </w:r>
    </w:p>
    <w:p>
      <w:r>
        <w:t>moderate  (3)</w:t>
      </w:r>
    </w:p>
    <w:p>
      <w:r>
        <w:t>strong  (4)</w:t>
      </w:r>
    </w:p>
    <w:p>
      <w:r>
        <w:t>extreme (more than ever before in your life)  (5)</w:t>
      </w:r>
    </w:p>
    <w:p/>
    <w:p/>
    <w:p/>
    <w:p>
      <w:r>
        <w:t>PEQ_AttitudeLife_24 24. You are less preoccupied with your future.</w:t>
      </w:r>
    </w:p>
    <w:p>
      <w:r>
        <w:t>none; not at all  (0)</w:t>
      </w:r>
    </w:p>
    <w:p>
      <w:r>
        <w:t>so slight cannot decide  (1)</w:t>
      </w:r>
    </w:p>
    <w:p>
      <w:r>
        <w:t>slight  (2)</w:t>
      </w:r>
    </w:p>
    <w:p>
      <w:r>
        <w:t>moderate  (3)</w:t>
      </w:r>
    </w:p>
    <w:p>
      <w:r>
        <w:t>strong  (4)</w:t>
      </w:r>
    </w:p>
    <w:p>
      <w:r>
        <w:t>extreme (more than ever before in your life)  (5)</w:t>
      </w:r>
    </w:p>
    <w:p/>
    <w:p/>
    <w:p/>
    <w:p>
      <w:r>
        <w:t xml:space="preserve">PEQ_AttitudeLife_25 </w:t>
        <w:br/>
        <w:t xml:space="preserve"> </w:t>
        <w:br/>
        <w:t xml:space="preserve"> </w:t>
        <w:br/>
        <w:t xml:space="preserve"> </w:t>
        <w:br/>
        <w:t xml:space="preserve"> </w:t>
        <w:br/>
        <w:t xml:space="preserve"> </w:t>
        <w:br/>
        <w:t>25. You are less concerned with your past.</w:t>
      </w:r>
    </w:p>
    <w:p>
      <w:r>
        <w:t>none; not at all  (0)</w:t>
      </w:r>
    </w:p>
    <w:p>
      <w:r>
        <w:t>so slight cannot decide  (1)</w:t>
      </w:r>
    </w:p>
    <w:p>
      <w:r>
        <w:t>slight  (2)</w:t>
      </w:r>
    </w:p>
    <w:p>
      <w:r>
        <w:t>moderate  (3)</w:t>
      </w:r>
    </w:p>
    <w:p>
      <w:r>
        <w:t>strong  (4)</w:t>
      </w:r>
    </w:p>
    <w:p>
      <w:r>
        <w:t>extreme (more than ever before in your life)  (5)</w:t>
      </w:r>
    </w:p>
    <w:p/>
    <w:p/>
    <w:p/>
    <w:p>
      <w:r>
        <w:t>PEQ_AttitudeLife_26 26. You are more concerned with your past.</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