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INOE_Misfortune_FU1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INOE_Misfortune_FU2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INOE_Misfortune_FU3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INOE_Misfortune_FU4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INOE_Misfortune_FU5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INOE_Misfortune_FU6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INOE_Misfortune_FU7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