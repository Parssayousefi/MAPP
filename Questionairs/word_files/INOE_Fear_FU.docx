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INOE_Fear_FU1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INOE_Fear_FU2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INOE_Fear_FU3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INOE_Fear_FU4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INOE_Fear_FU5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INOE_Fear_FU6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INOE_Fear_FU7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