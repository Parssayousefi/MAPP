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INOE_Places_FU1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INOE_Places_FU2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INOE_Places_FU3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INOE_Places_FU4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INOE_Places_FU5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INOE_Places_FU6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INOE_Places_FU7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