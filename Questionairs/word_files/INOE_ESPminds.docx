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INOE_ESPminds I have had the experience of thinking of a person I haven’t heard from in ages, and later in the day they contacted me.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