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APEQ-S Here is a list of statements describing various thoughts, feelings, and behaviors that may have occurred during your first psychedelic experience. Please rate the degree to which these statements apply to your experience or parts of the experience. </w:t>
        <w:br/>
        <w:br/>
        <w:t>To do this, please mark the appropriate position on the line by dragging the slider.</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