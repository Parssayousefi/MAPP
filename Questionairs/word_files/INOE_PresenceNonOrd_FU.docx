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INOE_PresNonOrd_FU1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INOE_PresNonOrd_FU2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INOE_PresNonOrd_FU3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INOE_PresNonOrd_FU4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INOE_PresNonOrd_FU5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INOE_PresNonOrd_FU6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INOE_PresNonOrd_FU7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