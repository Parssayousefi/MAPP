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INOE_DevotObj_FU1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INOE_DevotObj_FU2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INOE_DevotObj_FU3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INOE_DevotObj_FU4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INOE_DevotObj_FU5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INOE_DevotObj_FU6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INOE_DevotObj_FU7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