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INOE_DejaVu_FU1 When you had the experience, were you … (Select the most important)</w:t>
      </w:r>
    </w:p>
    <w:p>
      <w:r>
        <w:t>Using drugs or alcohol  (4)</w:t>
      </w:r>
    </w:p>
    <w:p>
      <w:r>
        <w:t>Affected by mental or physical illness  (3)</w:t>
      </w:r>
    </w:p>
    <w:p>
      <w:r>
        <w:t>Falling asleep, waking up, or exhausted  (2)</w:t>
      </w:r>
    </w:p>
    <w:p>
      <w:r>
        <w:t>Asleep (dreaming)  (1)</w:t>
      </w:r>
    </w:p>
    <w:p>
      <w:r>
        <w:t>None of the above  (0)</w:t>
      </w:r>
    </w:p>
    <w:p/>
    <w:p/>
    <w:p/>
    <w:p>
      <w:r>
        <w:t>INOE_DejaVu_FU2 Overall, how much of an impact has this experience had on your life?</w:t>
      </w:r>
    </w:p>
    <w:p>
      <w:r>
        <w:t>Little or no impact  (0)</w:t>
      </w:r>
    </w:p>
    <w:p>
      <w:r>
        <w:t>Some impact  (1)</w:t>
      </w:r>
    </w:p>
    <w:p>
      <w:r>
        <w:t>Major impact  (2)</w:t>
      </w:r>
    </w:p>
    <w:p/>
    <w:p/>
    <w:p/>
    <w:p>
      <w:r>
        <w:t>INOE_DejaVu_FU3 Overall, has the lasting effect of this experience, on your life or beliefs, been more positive or negative?</w:t>
      </w:r>
    </w:p>
    <w:p>
      <w:r>
        <w:t>Very positive effect  (4)</w:t>
      </w:r>
    </w:p>
    <w:p>
      <w:r>
        <w:t>Somewhat positive effect  (3)</w:t>
      </w:r>
    </w:p>
    <w:p>
      <w:r>
        <w:t>Neutral or no effect  (2)</w:t>
      </w:r>
    </w:p>
    <w:p>
      <w:r>
        <w:t>Somewhat negative effect  (1)</w:t>
      </w:r>
    </w:p>
    <w:p>
      <w:r>
        <w:t>Very negative effect  (0)</w:t>
      </w:r>
    </w:p>
    <w:p/>
    <w:p/>
    <w:p/>
    <w:p>
      <w:r>
        <w:t>INOE_DejaVu_FU4 Do you consider this experience spiritual or religious?</w:t>
      </w:r>
    </w:p>
    <w:p>
      <w:r>
        <w:t>Yes  (1)</w:t>
      </w:r>
    </w:p>
    <w:p>
      <w:r>
        <w:t>No  (0)</w:t>
      </w:r>
    </w:p>
    <w:p/>
    <w:p/>
    <w:p/>
    <w:p>
      <w:r>
        <w:t>INOE_DejaVu_FU5 Do you think science can explain how this experience happened?</w:t>
      </w:r>
    </w:p>
    <w:p>
      <w:r>
        <w:t>Yes, science can or will be able to explain it.  (1)</w:t>
      </w:r>
    </w:p>
    <w:p>
      <w:r>
        <w:t>No, something More is involved.  (0)</w:t>
      </w:r>
    </w:p>
    <w:p/>
    <w:p/>
    <w:p/>
    <w:p>
      <w:r>
        <w:t>INOE_DejaVu_FU6 Why do you think it happened to you? (Select the closest answer.)</w:t>
      </w:r>
    </w:p>
    <w:p>
      <w:r>
        <w:t>To offer me a sign or message  (3)</w:t>
      </w:r>
    </w:p>
    <w:p>
      <w:r>
        <w:t>To reward or punish me for my actions  (2)</w:t>
      </w:r>
    </w:p>
    <w:p>
      <w:r>
        <w:t>Due to destiny/fate  (1)</w:t>
      </w:r>
    </w:p>
    <w:p>
      <w:r>
        <w:t>None of the above (may include chance/probability)  (0)</w:t>
      </w:r>
    </w:p>
    <w:p/>
    <w:p/>
    <w:p/>
    <w:p>
      <w:r>
        <w:t>INOE_DejaVu_FU7 Who, if anyone, caused you to experience this? (Select the most important.)</w:t>
      </w:r>
    </w:p>
    <w:p>
      <w:r>
        <w:t>God or gods  (2)</w:t>
      </w:r>
    </w:p>
    <w:p>
      <w:r>
        <w:t>Other spiritual beings or forces (including the dead)  (1)</w:t>
      </w:r>
    </w:p>
    <w:p>
      <w:r>
        <w:t>None of the above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