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INOE_PresenceNonOrd I have sensed the presence of what seemed to be non-ordinary forces or beings.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