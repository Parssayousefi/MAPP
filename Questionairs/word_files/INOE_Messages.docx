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INOE_Messages I have experienced or felt things in the world around me that seemed to contain messages or hints.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