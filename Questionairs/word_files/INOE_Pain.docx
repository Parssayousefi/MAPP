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INOE_Pain I have had an experience of pain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