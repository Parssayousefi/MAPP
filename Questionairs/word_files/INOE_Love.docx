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INOE_Love I have had an experience of love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