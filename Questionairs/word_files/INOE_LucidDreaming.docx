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INOE_LucidDreaming I have had the experience of being aware that I was dreaming while asleep.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