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INOE_Healing I have experienced a sudden and unexpected recovery from an illness (physical, mental, or any other kind).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