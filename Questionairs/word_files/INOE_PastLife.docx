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INOE_PastLife I have distinct memories that made it seem as if I had lived a past life in a different body.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