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INOE_Healing_FU1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INOE_Healing_FU2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INOE_Healing_FU3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INOE_Healing_FU4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INOE_Healing_FU5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INOE_Healing_FU6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INOE_Healing_FU7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