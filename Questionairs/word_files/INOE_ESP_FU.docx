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INOE_ESP_FU1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INOE_ESP_FU2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INOE_ESP_FU3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INOE_ESP_FU4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INOE_ESP_FU5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INOE_ESP_FU6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INOE_ESP_FU7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