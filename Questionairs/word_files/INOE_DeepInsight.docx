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INOE_DeepInsight I have experienced a sudden deep insight in which the nature of reality, the functioning of society, or other fundamental issues suddenly seemed clear.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