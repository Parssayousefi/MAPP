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INOE_Awe_FU1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INOE_Awe_FU2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INOE_Awe_FU3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INOE_Awe_FU4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INOE_Awe_FU5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INOE_Awe_FU6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INOE_Awe_FU7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