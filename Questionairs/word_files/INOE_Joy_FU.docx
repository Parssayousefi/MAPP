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INOE_Joy_FU1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INOE_Joy_FU2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INOE_Joy_FU3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INOE_Joy_FU4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INOE_Joy_FU5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INOE_Joy_FU6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INOE_Joy_FU7 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