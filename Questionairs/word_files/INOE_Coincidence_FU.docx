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INOE_Coincidence_FU1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INOE_Coincidence_FU2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INOE_Coincidence_FU3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INOE_Coincidence_FU4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INOE_Coincidence_FU5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INOE_Coincidence_FU6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INOE_Coincidence_FU7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