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INOE_Loss I have had an experience of loss (of any kind)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