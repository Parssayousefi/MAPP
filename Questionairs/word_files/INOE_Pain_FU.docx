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INOE_Pain_FU1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INOE_Pain_FU2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INOE_Pain_FU3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INOE_Pain_FU4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INOE_Pain_FU5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INOE_Pain_FU6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INOE_Pain_FU7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