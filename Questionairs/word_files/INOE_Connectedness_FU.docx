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INOE_Connected_FU1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INOE_Connected_FU2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INOE_Connected_FU3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INOE_Connected_FU4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INOE_Connected_FU5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INOE_Connected_FU6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INOE_Connected_FU7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