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INOE_DevotionPeople I have felt intense devotion toward a leader or influential person.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