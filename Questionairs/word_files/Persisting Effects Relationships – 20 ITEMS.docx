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PEQ_Relationship_1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1. You have become more sensitive to the needs of others.</w:t>
      </w:r>
    </w:p>
    <w:p>
      <w:r>
        <w:t>none; not at all  (0)</w:t>
      </w:r>
    </w:p>
    <w:p>
      <w:r>
        <w:t>so slight cannot decide  (1)</w:t>
      </w:r>
    </w:p>
    <w:p>
      <w:r>
        <w:t>slight  (2)</w:t>
      </w:r>
    </w:p>
    <w:p>
      <w:r>
        <w:t>moderate  (3)</w:t>
      </w:r>
    </w:p>
    <w:p>
      <w:r>
        <w:t>strong  (4)</w:t>
      </w:r>
    </w:p>
    <w:p>
      <w:r>
        <w:t>extreme (more than ever before in your life)  (5)</w:t>
      </w:r>
    </w:p>
    <w:p/>
    <w:p/>
    <w:p/>
    <w:p>
      <w:r>
        <w:t>PEQ_Relationship_2 2. You have become less sensitive to the needs of others.</w:t>
      </w:r>
    </w:p>
    <w:p>
      <w:r>
        <w:t>none; not at all  (0)</w:t>
      </w:r>
    </w:p>
    <w:p>
      <w:r>
        <w:t>so slight cannot decide  (1)</w:t>
      </w:r>
    </w:p>
    <w:p>
      <w:r>
        <w:t>slight  (2)</w:t>
      </w:r>
    </w:p>
    <w:p>
      <w:r>
        <w:t>moderate  (3)</w:t>
      </w:r>
    </w:p>
    <w:p>
      <w:r>
        <w:t>strong  (4)</w:t>
      </w:r>
    </w:p>
    <w:p>
      <w:r>
        <w:t>extreme (more than ever before in your life)  (5)</w:t>
      </w:r>
    </w:p>
    <w:p/>
    <w:p/>
    <w:p/>
    <w:p>
      <w:r>
        <w:t xml:space="preserve">PEQ_Relationship_3 </w:t>
        <w:br/>
        <w:t>3. You now feel a decreased desire for service to others.</w:t>
      </w:r>
    </w:p>
    <w:p>
      <w:r>
        <w:t>none; not at all  (0)</w:t>
      </w:r>
    </w:p>
    <w:p>
      <w:r>
        <w:t>so slight cannot decide  (1)</w:t>
      </w:r>
    </w:p>
    <w:p>
      <w:r>
        <w:t>slight  (2)</w:t>
      </w:r>
    </w:p>
    <w:p>
      <w:r>
        <w:t>moderate  (3)</w:t>
      </w:r>
    </w:p>
    <w:p>
      <w:r>
        <w:t>strong  (4)</w:t>
      </w:r>
    </w:p>
    <w:p>
      <w:r>
        <w:t>extreme (more than ever before in your life)  (5)</w:t>
      </w:r>
    </w:p>
    <w:p/>
    <w:p/>
    <w:p/>
    <w:p>
      <w:r>
        <w:t>PEQ_Relationship_4 4. You now feel an increased desire for service to others.</w:t>
      </w:r>
    </w:p>
    <w:p>
      <w:r>
        <w:t>none; not at all  (0)</w:t>
      </w:r>
    </w:p>
    <w:p>
      <w:r>
        <w:t>so slight cannot decide  (1)</w:t>
      </w:r>
    </w:p>
    <w:p>
      <w:r>
        <w:t>slight  (2)</w:t>
      </w:r>
    </w:p>
    <w:p>
      <w:r>
        <w:t>moderate  (3)</w:t>
      </w:r>
    </w:p>
    <w:p>
      <w:r>
        <w:t>strong  (4)</w:t>
      </w:r>
    </w:p>
    <w:p>
      <w:r>
        <w:t>extreme (more than ever before in your life)  (5)</w:t>
      </w:r>
    </w:p>
    <w:p/>
    <w:p/>
    <w:p/>
    <w:p/>
    <w:p>
      <w:r>
        <w:t xml:space="preserve">PEQ_Relationship_5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5. You are more tolerant toward others.</w:t>
      </w:r>
    </w:p>
    <w:p>
      <w:r>
        <w:t>none; not at all  (0)</w:t>
      </w:r>
    </w:p>
    <w:p>
      <w:r>
        <w:t>so slight cannot decide  (1)</w:t>
      </w:r>
    </w:p>
    <w:p>
      <w:r>
        <w:t>slight  (2)</w:t>
      </w:r>
    </w:p>
    <w:p>
      <w:r>
        <w:t>moderate  (3)</w:t>
      </w:r>
    </w:p>
    <w:p>
      <w:r>
        <w:t>strong  (4)</w:t>
      </w:r>
    </w:p>
    <w:p>
      <w:r>
        <w:t>extreme (more than ever before in your life)  (5)</w:t>
      </w:r>
    </w:p>
    <w:p/>
    <w:p/>
    <w:p/>
    <w:p>
      <w:r>
        <w:t>PEQ_Relationship_6 6. You are less tolerant toward others.</w:t>
      </w:r>
    </w:p>
    <w:p>
      <w:r>
        <w:t>none; not at all  (0)</w:t>
      </w:r>
    </w:p>
    <w:p>
      <w:r>
        <w:t>so slight cannot decide  (1)</w:t>
      </w:r>
    </w:p>
    <w:p>
      <w:r>
        <w:t>slight  (2)</w:t>
      </w:r>
    </w:p>
    <w:p>
      <w:r>
        <w:t>moderate  (3)</w:t>
      </w:r>
    </w:p>
    <w:p>
      <w:r>
        <w:t>strong  (4)</w:t>
      </w:r>
    </w:p>
    <w:p>
      <w:r>
        <w:t>extreme (more than ever before in your life)  (5)</w:t>
      </w:r>
    </w:p>
    <w:p/>
    <w:p/>
    <w:p/>
    <w:p>
      <w:r>
        <w:t xml:space="preserve">PEQ_Relationship_7 </w:t>
        <w:br/>
        <w:t>7. You have a more positive relationship with others.</w:t>
      </w:r>
    </w:p>
    <w:p>
      <w:r>
        <w:t>none; not at all  (0)</w:t>
      </w:r>
    </w:p>
    <w:p>
      <w:r>
        <w:t>so slight cannot decide  (1)</w:t>
      </w:r>
    </w:p>
    <w:p>
      <w:r>
        <w:t>slight  (2)</w:t>
      </w:r>
    </w:p>
    <w:p>
      <w:r>
        <w:t>moderate  (3)</w:t>
      </w:r>
    </w:p>
    <w:p>
      <w:r>
        <w:t>strong  (4)</w:t>
      </w:r>
    </w:p>
    <w:p>
      <w:r>
        <w:t>extreme (more than ever before in your life)  (5)</w:t>
      </w:r>
    </w:p>
    <w:p/>
    <w:p/>
    <w:p/>
    <w:p>
      <w:r>
        <w:t>PEQ_Relationship_8 8. You have a more negative relationship with others.</w:t>
      </w:r>
    </w:p>
    <w:p>
      <w:r>
        <w:t>none; not at all  (0)</w:t>
      </w:r>
    </w:p>
    <w:p>
      <w:r>
        <w:t>so slight cannot decide  (1)</w:t>
      </w:r>
    </w:p>
    <w:p>
      <w:r>
        <w:t>slight  (2)</w:t>
      </w:r>
    </w:p>
    <w:p>
      <w:r>
        <w:t>moderate  (3)</w:t>
      </w:r>
    </w:p>
    <w:p>
      <w:r>
        <w:t>strong  (4)</w:t>
      </w:r>
    </w:p>
    <w:p>
      <w:r>
        <w:t>extreme (more than ever before in your life)  (5)</w:t>
      </w:r>
    </w:p>
    <w:p/>
    <w:p/>
    <w:p/>
    <w:p/>
    <w:p>
      <w:r>
        <w:t xml:space="preserve">PEQ_Relationship_9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9. You express more hatred toward others.</w:t>
      </w:r>
    </w:p>
    <w:p>
      <w:r>
        <w:t>none; not at all  (0)</w:t>
      </w:r>
    </w:p>
    <w:p>
      <w:r>
        <w:t>so slight cannot decide  (1)</w:t>
      </w:r>
    </w:p>
    <w:p>
      <w:r>
        <w:t>slight  (2)</w:t>
      </w:r>
    </w:p>
    <w:p>
      <w:r>
        <w:t>moderate  (3)</w:t>
      </w:r>
    </w:p>
    <w:p>
      <w:r>
        <w:t>strong  (4)</w:t>
      </w:r>
    </w:p>
    <w:p>
      <w:r>
        <w:t>extreme (more than ever before in your life)  (5)</w:t>
      </w:r>
    </w:p>
    <w:p/>
    <w:p/>
    <w:p/>
    <w:p>
      <w:r>
        <w:t>PEQ_Relationship_10 10. You express more love toward others.</w:t>
      </w:r>
    </w:p>
    <w:p>
      <w:r>
        <w:t>none; not at all  (0)</w:t>
      </w:r>
    </w:p>
    <w:p>
      <w:r>
        <w:t>so slight cannot decide  (1)</w:t>
      </w:r>
    </w:p>
    <w:p>
      <w:r>
        <w:t>slight  (2)</w:t>
      </w:r>
    </w:p>
    <w:p>
      <w:r>
        <w:t>moderate  (3)</w:t>
      </w:r>
    </w:p>
    <w:p>
      <w:r>
        <w:t>strong  (4)</w:t>
      </w:r>
    </w:p>
    <w:p>
      <w:r>
        <w:t>extreme (more than ever before in your life)  (5)</w:t>
      </w:r>
    </w:p>
    <w:p/>
    <w:p/>
    <w:p/>
    <w:p>
      <w:r>
        <w:t xml:space="preserve">PEQ_Relationship_11 </w:t>
        <w:br/>
        <w:t>11. You have reduced interpersonal perceptiveness (i.e., empathy, sensitivity).</w:t>
      </w:r>
    </w:p>
    <w:p>
      <w:r>
        <w:t>none; not at all  (0)</w:t>
      </w:r>
    </w:p>
    <w:p>
      <w:r>
        <w:t>so slight cannot decide  (1)</w:t>
      </w:r>
    </w:p>
    <w:p>
      <w:r>
        <w:t>slight  (2)</w:t>
      </w:r>
    </w:p>
    <w:p>
      <w:r>
        <w:t>moderate  (3)</w:t>
      </w:r>
    </w:p>
    <w:p>
      <w:r>
        <w:t>strong  (4)</w:t>
      </w:r>
    </w:p>
    <w:p>
      <w:r>
        <w:t>extreme (more than ever before in your life)  (5)</w:t>
      </w:r>
    </w:p>
    <w:p/>
    <w:p/>
    <w:p/>
    <w:p>
      <w:r>
        <w:t>PEQ_Relationship_12 12. You have greater interpersonal perceptiveness (i.e., empathy, sensitivity).</w:t>
      </w:r>
    </w:p>
    <w:p>
      <w:r>
        <w:t>none; not at all  (0)</w:t>
      </w:r>
    </w:p>
    <w:p>
      <w:r>
        <w:t>so slight cannot decide  (1)</w:t>
      </w:r>
    </w:p>
    <w:p>
      <w:r>
        <w:t>slight  (2)</w:t>
      </w:r>
    </w:p>
    <w:p>
      <w:r>
        <w:t>moderate  (3)</w:t>
      </w:r>
    </w:p>
    <w:p>
      <w:r>
        <w:t>strong  (4)</w:t>
      </w:r>
    </w:p>
    <w:p>
      <w:r>
        <w:t>extreme (more than ever before in your life)  (5)</w:t>
      </w:r>
    </w:p>
    <w:p/>
    <w:p/>
    <w:p/>
    <w:p/>
    <w:p>
      <w:r>
        <w:t xml:space="preserve">PEQ_Relationship_13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13. Your expression of anger in ways that unnecessarily hurt others (e.g. ridicule, outward expression of irritability) has decreased.</w:t>
      </w:r>
    </w:p>
    <w:p>
      <w:r>
        <w:t>none; not at all  (0)</w:t>
      </w:r>
    </w:p>
    <w:p>
      <w:r>
        <w:t>so slight cannot decide  (1)</w:t>
      </w:r>
    </w:p>
    <w:p>
      <w:r>
        <w:t>slight  (2)</w:t>
      </w:r>
    </w:p>
    <w:p>
      <w:r>
        <w:t>moderate  (3)</w:t>
      </w:r>
    </w:p>
    <w:p>
      <w:r>
        <w:t>strong  (4)</w:t>
      </w:r>
    </w:p>
    <w:p>
      <w:r>
        <w:t>extreme (more than ever before in your life)  (5)</w:t>
      </w:r>
    </w:p>
    <w:p/>
    <w:p/>
    <w:p/>
    <w:p>
      <w:r>
        <w:t>PEQ_Relationship_14 14. Your expression of anger in ways that unnecessarily hurt others (e.g. ridicule, outward expression of irritability) has increased.</w:t>
      </w:r>
    </w:p>
    <w:p>
      <w:r>
        <w:t>none; not at all  (0)</w:t>
      </w:r>
    </w:p>
    <w:p>
      <w:r>
        <w:t>so slight cannot decide  (1)</w:t>
      </w:r>
    </w:p>
    <w:p>
      <w:r>
        <w:t>slight  (2)</w:t>
      </w:r>
    </w:p>
    <w:p>
      <w:r>
        <w:t>moderate  (3)</w:t>
      </w:r>
    </w:p>
    <w:p>
      <w:r>
        <w:t>strong  (4)</w:t>
      </w:r>
    </w:p>
    <w:p>
      <w:r>
        <w:t>extreme (more than ever before in your life)  (5)</w:t>
      </w:r>
    </w:p>
    <w:p/>
    <w:p/>
    <w:p/>
    <w:p>
      <w:r>
        <w:t xml:space="preserve">PEQ_Relationship_15 </w:t>
        <w:br/>
        <w:t>15. Your social concern/compassion has decreased.</w:t>
      </w:r>
    </w:p>
    <w:p>
      <w:r>
        <w:t>none; not at all  (0)</w:t>
      </w:r>
    </w:p>
    <w:p>
      <w:r>
        <w:t>so slight cannot decide  (1)</w:t>
      </w:r>
    </w:p>
    <w:p>
      <w:r>
        <w:t>slight  (2)</w:t>
      </w:r>
    </w:p>
    <w:p>
      <w:r>
        <w:t>moderate  (3)</w:t>
      </w:r>
    </w:p>
    <w:p>
      <w:r>
        <w:t>strong  (4)</w:t>
      </w:r>
    </w:p>
    <w:p>
      <w:r>
        <w:t>extreme (more than ever before in your life)  (5)</w:t>
      </w:r>
    </w:p>
    <w:p/>
    <w:p/>
    <w:p/>
    <w:p>
      <w:r>
        <w:t>PEQ_Relationship_16 16. Your social concern/compassion has increased.</w:t>
      </w:r>
    </w:p>
    <w:p>
      <w:r>
        <w:t>none; not at all  (0)</w:t>
      </w:r>
    </w:p>
    <w:p>
      <w:r>
        <w:t>so slight cannot decide  (1)</w:t>
      </w:r>
    </w:p>
    <w:p>
      <w:r>
        <w:t>slight  (2)</w:t>
      </w:r>
    </w:p>
    <w:p>
      <w:r>
        <w:t>moderate  (3)</w:t>
      </w:r>
    </w:p>
    <w:p>
      <w:r>
        <w:t>strong  (4)</w:t>
      </w:r>
    </w:p>
    <w:p>
      <w:r>
        <w:t>extreme (more than ever before in your life)  (5)</w:t>
      </w:r>
    </w:p>
    <w:p/>
    <w:p/>
    <w:p/>
    <w:p/>
    <w:p>
      <w:r>
        <w:t xml:space="preserve">PEQ_Relationship_17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 xml:space="preserve"> 17. Your concern about vulnerable people has decreased.</w:t>
      </w:r>
    </w:p>
    <w:p>
      <w:r>
        <w:t>none; not at all  (0)</w:t>
      </w:r>
    </w:p>
    <w:p>
      <w:r>
        <w:t>so slight cannot decide  (1)</w:t>
      </w:r>
    </w:p>
    <w:p>
      <w:r>
        <w:t>slight  (2)</w:t>
      </w:r>
    </w:p>
    <w:p>
      <w:r>
        <w:t>moderate  (3)</w:t>
      </w:r>
    </w:p>
    <w:p>
      <w:r>
        <w:t>strong  (4)</w:t>
      </w:r>
    </w:p>
    <w:p>
      <w:r>
        <w:t>extreme (more than ever before in your life)  (5)</w:t>
      </w:r>
    </w:p>
    <w:p/>
    <w:p/>
    <w:p/>
    <w:p>
      <w:r>
        <w:t>PEQ_Relationship_18 18. Your concern about vulnerable people has increased.</w:t>
      </w:r>
    </w:p>
    <w:p>
      <w:r>
        <w:t>none; not at all  (0)</w:t>
      </w:r>
    </w:p>
    <w:p>
      <w:r>
        <w:t>so slight cannot decide  (1)</w:t>
      </w:r>
    </w:p>
    <w:p>
      <w:r>
        <w:t>slight  (2)</w:t>
      </w:r>
    </w:p>
    <w:p>
      <w:r>
        <w:t>moderate  (3)</w:t>
      </w:r>
    </w:p>
    <w:p>
      <w:r>
        <w:t>strong  (4)</w:t>
      </w:r>
    </w:p>
    <w:p>
      <w:r>
        <w:t>extreme (more than ever before in your life)  (5)</w:t>
      </w:r>
    </w:p>
    <w:p/>
    <w:p/>
    <w:p/>
    <w:p>
      <w:r>
        <w:t xml:space="preserve">PEQ_Relationship_19 </w:t>
        <w:br/>
        <w:t>19. Your interest in promoting awareness of social justice issues has decreased.</w:t>
      </w:r>
    </w:p>
    <w:p>
      <w:r>
        <w:t>none; not at all  (0)</w:t>
      </w:r>
    </w:p>
    <w:p>
      <w:r>
        <w:t>so slight cannot decide  (1)</w:t>
      </w:r>
    </w:p>
    <w:p>
      <w:r>
        <w:t>slight  (2)</w:t>
      </w:r>
    </w:p>
    <w:p>
      <w:r>
        <w:t>moderate  (3)</w:t>
      </w:r>
    </w:p>
    <w:p>
      <w:r>
        <w:t>strong  (4)</w:t>
      </w:r>
    </w:p>
    <w:p>
      <w:r>
        <w:t>extreme (more than ever before in your life)  (5)</w:t>
      </w:r>
    </w:p>
    <w:p/>
    <w:p/>
    <w:p/>
    <w:p>
      <w:r>
        <w:t>PEQ_Relationship_20 20. Your interest in promoting awareness of social justice issues has increased.</w:t>
      </w:r>
    </w:p>
    <w:p>
      <w:r>
        <w:t>none; not at all  (0)</w:t>
      </w:r>
    </w:p>
    <w:p>
      <w:r>
        <w:t>so slight cannot decide  (1)</w:t>
      </w:r>
    </w:p>
    <w:p>
      <w:r>
        <w:t>slight  (2)</w:t>
      </w:r>
    </w:p>
    <w:p>
      <w:r>
        <w:t>moderate  (3)</w:t>
      </w:r>
    </w:p>
    <w:p>
      <w:r>
        <w:t>strong  (4)</w:t>
      </w:r>
    </w:p>
    <w:p>
      <w:r>
        <w:t>extreme (more than ever before in your life)  (5)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