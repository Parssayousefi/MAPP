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INOE_NearDeath I have had an experience in which I felt as if I was about to die.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