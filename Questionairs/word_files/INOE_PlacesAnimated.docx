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INOE_PlacesAnimated I have experienced a particular place that seemed to contain a non-ordinary presence or power.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