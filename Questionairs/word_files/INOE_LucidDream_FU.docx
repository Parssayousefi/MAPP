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INOE_LucidDream_FU1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INOE_LucidDream_FU2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INOE_LucidDream_FU3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INOE_LucidDream_FU4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INOE_LucidDream_FU5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INOE_LucidDream_FU6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INOE_LucidDream_FU7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