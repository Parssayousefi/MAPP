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INOE_ESP I have had an impression that a specific event was occurring at some distant location that later turned out to be true.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