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INOE_Automat_FU1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INOE_Automat_FU2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INOE_Automat_FU3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INOE_Automat_FU4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INOE_Automat_FU5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INOE_Automat_FU6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INOE_Automat_FU7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