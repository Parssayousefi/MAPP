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Journal  Please reflect on and describe your first psychedelic experience below. We would greatly appreciate as much detail as you are able to provide.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