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INOE_Hopelessnes_FU1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INOE_Hopelessnes_FU2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INOE_Hopelessnes_FU3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INOE_Hopelessnes_FU4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INOE_Hopelessnes_FU5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INOE_Hopelessnes_FU6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INOE_Hopelessnes_FU7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