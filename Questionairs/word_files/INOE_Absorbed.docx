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INOE_Absorbed I have had an experience in which I was completely absorbed in what I was doing and unaware of the passage of time.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