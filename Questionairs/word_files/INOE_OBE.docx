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INOE_OBE I have had an experience in which it seemed as if I left my physical body.</w:t>
      </w:r>
    </w:p>
    <w:p>
      <w:r>
        <w:t>Yes  (1)</w:t>
      </w:r>
    </w:p>
    <w:p>
      <w:r>
        <w:t>No  (0)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