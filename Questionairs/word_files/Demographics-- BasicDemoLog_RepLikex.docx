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 xml:space="preserve">Q1 </w:t>
        <w:br/>
        <w:t xml:space="preserve">Please answer the following demographic questions.  </w:t>
        <w:br/>
        <w:t xml:space="preserve">  What is your age?</w:t>
      </w:r>
    </w:p>
    <w:p>
      <w:r>
        <w:t>▼ 15 (15) ... 101+ (101)</w:t>
      </w:r>
    </w:p>
    <w:p/>
    <w:p/>
    <w:p/>
    <w:p>
      <w:r>
        <w:t>Q2 What is your race?</w:t>
      </w:r>
    </w:p>
    <w:p>
      <w:r>
        <w:t>White/Caucasian  (1)</w:t>
      </w:r>
    </w:p>
    <w:p>
      <w:r>
        <w:t>Black/African American  (2)</w:t>
      </w:r>
    </w:p>
    <w:p>
      <w:r>
        <w:t>Asian  (3)</w:t>
      </w:r>
    </w:p>
    <w:p>
      <w:r>
        <w:t>Native Hawaiian or Pacific Islander  (4)</w:t>
      </w:r>
    </w:p>
    <w:p/>
    <w:p/>
    <w:p/>
    <w:p>
      <w:r>
        <w:t>Q3 Are you hispanic?</w:t>
      </w:r>
    </w:p>
    <w:p>
      <w:r>
        <w:t>Yes  (1)</w:t>
      </w:r>
    </w:p>
    <w:p>
      <w:r>
        <w:t>No  (0)</w:t>
      </w:r>
    </w:p>
    <w:p/>
    <w:p/>
    <w:p/>
    <w:p>
      <w:r>
        <w:t>Q4 What is your sexual orientation?</w:t>
      </w:r>
    </w:p>
    <w:p>
      <w:r>
        <w:t>Heterosexual (straight)  (1)</w:t>
      </w:r>
    </w:p>
    <w:p>
      <w:r>
        <w:t>Gay  (2)</w:t>
      </w:r>
    </w:p>
    <w:p>
      <w:r>
        <w:t>Lesbian  (3)</w:t>
      </w:r>
    </w:p>
    <w:p>
      <w:r>
        <w:t>Queer  (4)</w:t>
      </w:r>
    </w:p>
    <w:p>
      <w:r>
        <w:t>Bisexual  (5)</w:t>
      </w:r>
    </w:p>
    <w:p>
      <w:r>
        <w:t>Asexual  (6)</w:t>
      </w:r>
    </w:p>
    <w:p>
      <w:r>
        <w:t>Aromantic  (7)</w:t>
      </w:r>
    </w:p>
    <w:p>
      <w:r>
        <w:t>Pansexual  (8)</w:t>
      </w:r>
    </w:p>
    <w:p>
      <w:r>
        <w:t>Questioning or unsure  (9)</w:t>
      </w:r>
    </w:p>
    <w:p>
      <w:r>
        <w:t>Other  (10) __________________________________________________</w:t>
      </w:r>
    </w:p>
    <w:p/>
    <w:p/>
    <w:p/>
    <w:p>
      <w:r>
        <w:t>Q5 What is your gender identity?</w:t>
      </w:r>
    </w:p>
    <w:p>
      <w:r>
        <w:t>Male  (1)</w:t>
      </w:r>
    </w:p>
    <w:p>
      <w:r>
        <w:t>Female  (2)</w:t>
      </w:r>
    </w:p>
    <w:p>
      <w:r>
        <w:t>Transgender  (3)</w:t>
      </w:r>
    </w:p>
    <w:p>
      <w:r>
        <w:t>Non-binary  (4)</w:t>
      </w:r>
    </w:p>
    <w:p>
      <w:r>
        <w:t>Genderqueer or genderfluid  (5)</w:t>
      </w:r>
    </w:p>
    <w:p>
      <w:r>
        <w:t>Agender  (6)</w:t>
      </w:r>
    </w:p>
    <w:p>
      <w:r>
        <w:t>Unsure  (7)</w:t>
      </w:r>
    </w:p>
    <w:p>
      <w:r>
        <w:t>Other  (8) __________________________________________________</w:t>
      </w:r>
    </w:p>
    <w:p/>
    <w:p/>
    <w:p/>
    <w:p>
      <w:r>
        <w:t>Q6 People talk about social classes such as the poor, the working class, the middle class, the upper-middle class, and the upper class. Which of these classes would you say you belong to?</w:t>
      </w:r>
    </w:p>
    <w:p>
      <w:r>
        <w:t>Poor  (1)</w:t>
      </w:r>
    </w:p>
    <w:p>
      <w:r>
        <w:t>Working class  (2)</w:t>
      </w:r>
    </w:p>
    <w:p>
      <w:r>
        <w:t>Middle class  (3)</w:t>
      </w:r>
    </w:p>
    <w:p>
      <w:r>
        <w:t>Upper-middle class  (4)</w:t>
      </w:r>
    </w:p>
    <w:p>
      <w:r>
        <w:t>Upper class  (5)</w:t>
      </w:r>
    </w:p>
    <w:p/>
    <w:p/>
    <w:p/>
    <w:p/>
    <w:p>
      <w:r>
        <w:t>Q7 What is your yearly household income?</w:t>
      </w:r>
    </w:p>
    <w:p>
      <w:r>
        <w:t>&lt; $50K  (1)</w:t>
      </w:r>
    </w:p>
    <w:p>
      <w:r>
        <w:t>$50K - 100K  (2)</w:t>
      </w:r>
    </w:p>
    <w:p>
      <w:r>
        <w:t>&gt; $100K  (3)</w:t>
      </w:r>
    </w:p>
    <w:p/>
    <w:p/>
    <w:p/>
    <w:p>
      <w:r>
        <w:t>Q8 What is your highest education level and/or degree?</w:t>
      </w:r>
    </w:p>
    <w:p>
      <w:r>
        <w:t>High school/GED  (1)</w:t>
      </w:r>
    </w:p>
    <w:p>
      <w:r>
        <w:t>Associate of Arts (AA)  (2)</w:t>
      </w:r>
    </w:p>
    <w:p>
      <w:r>
        <w:t>Bachelor's Degree (graduated college)  (3)</w:t>
      </w:r>
    </w:p>
    <w:p>
      <w:r>
        <w:t>Master's Degree  (4)</w:t>
      </w:r>
    </w:p>
    <w:p>
      <w:r>
        <w:t>MD/PhD/JD  (5)</w:t>
      </w:r>
    </w:p>
    <w:p/>
    <w:p/>
    <w:p/>
    <w:p>
      <w:r>
        <w:t>Q9 What is your current marital/partnership status?</w:t>
      </w:r>
    </w:p>
    <w:p>
      <w:r>
        <w:t>Married or living with partner  (1)</w:t>
      </w:r>
    </w:p>
    <w:p>
      <w:r>
        <w:t>Divorced/separated  (2)</w:t>
      </w:r>
    </w:p>
    <w:p>
      <w:r>
        <w:t>Widowed  (3)</w:t>
      </w:r>
    </w:p>
    <w:p>
      <w:r>
        <w:t>Never married  (4)</w:t>
      </w:r>
    </w:p>
    <w:p/>
    <w:p/>
    <w:p/>
    <w:p>
      <w:r>
        <w:t>Q10 What is your current employment status?</w:t>
      </w:r>
    </w:p>
    <w:p>
      <w:r>
        <w:t>Full-time employment  (1)</w:t>
      </w:r>
    </w:p>
    <w:p>
      <w:r>
        <w:t>Part-time employment  (2)</w:t>
      </w:r>
    </w:p>
    <w:p>
      <w:r>
        <w:t>Unemployed  (3)</w:t>
      </w:r>
    </w:p>
    <w:p>
      <w:r>
        <w:t>Retired  (4)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