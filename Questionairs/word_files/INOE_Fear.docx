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INOE_Fear I have had an experience of fear or horror that stood out from all other such experiences.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